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1.31燕北园夏教授谈生平2.m4a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男生的声音很好。</w:t>
      </w:r>
    </w:p>
    <w:p>
      <w:pPr>
        <w:spacing w:before="240" w:after="240"/>
        <w:rPr>
          <w:rFonts w:ascii="宋体" w:eastAsia="宋体" w:hAnsi="宋体" w:cs="宋体"/>
          <w:sz w:val="24"/>
          <w:szCs w:val="24"/>
        </w:rPr>
      </w:pPr>
      <w:r>
        <w:rPr>
          <w:rFonts w:ascii="宋体" w:eastAsia="宋体" w:hAnsi="宋体" w:cs="宋体"/>
        </w:rPr>
        <w:t>说话人2 00:02</w:t>
      </w:r>
      <w:r>
        <w:rPr>
          <w:rFonts w:ascii="宋体" w:eastAsia="宋体" w:hAnsi="宋体" w:cs="宋体"/>
        </w:rPr>
        <w:br/>
      </w:r>
      <w:r>
        <w:rPr>
          <w:rFonts w:ascii="宋体" w:eastAsia="宋体" w:hAnsi="宋体" w:cs="宋体"/>
        </w:rPr>
        <w:t>您唱但是昨天唱的是啥？</w:t>
      </w:r>
    </w:p>
    <w:p>
      <w:pPr>
        <w:spacing w:before="240" w:after="240"/>
        <w:rPr>
          <w:rFonts w:ascii="宋体" w:eastAsia="宋体" w:hAnsi="宋体" w:cs="宋体"/>
          <w:sz w:val="24"/>
          <w:szCs w:val="24"/>
        </w:rPr>
      </w:pPr>
      <w:r>
        <w:rPr>
          <w:rFonts w:ascii="宋体" w:eastAsia="宋体" w:hAnsi="宋体" w:cs="宋体"/>
        </w:rPr>
        <w:t>说话人1 00:07</w:t>
      </w:r>
      <w:r>
        <w:rPr>
          <w:rFonts w:ascii="宋体" w:eastAsia="宋体" w:hAnsi="宋体" w:cs="宋体"/>
        </w:rPr>
        <w:br/>
      </w:r>
      <w:r>
        <w:rPr>
          <w:rFonts w:ascii="宋体" w:eastAsia="宋体" w:hAnsi="宋体" w:cs="宋体"/>
        </w:rPr>
        <w:t>对，星期二，今天星期三，对昨天的演出，对，昨天你们这个点来我不在家，我们10点开始演的，11:30才完，我们最后一个节目又可惜了。</w:t>
      </w:r>
    </w:p>
    <w:p>
      <w:pPr>
        <w:spacing w:before="240" w:after="240"/>
        <w:rPr>
          <w:rFonts w:ascii="宋体" w:eastAsia="宋体" w:hAnsi="宋体" w:cs="宋体"/>
          <w:sz w:val="24"/>
          <w:szCs w:val="24"/>
        </w:rPr>
      </w:pPr>
      <w:r>
        <w:rPr>
          <w:rFonts w:ascii="宋体" w:eastAsia="宋体" w:hAnsi="宋体" w:cs="宋体"/>
        </w:rPr>
        <w:t>说话人2 00:19</w:t>
      </w:r>
      <w:r>
        <w:rPr>
          <w:rFonts w:ascii="宋体" w:eastAsia="宋体" w:hAnsi="宋体" w:cs="宋体"/>
        </w:rPr>
        <w:br/>
      </w:r>
      <w:r>
        <w:rPr>
          <w:rFonts w:ascii="宋体" w:eastAsia="宋体" w:hAnsi="宋体" w:cs="宋体"/>
        </w:rPr>
        <w:t>昨天把在隔壁。</w:t>
      </w:r>
    </w:p>
    <w:p>
      <w:pPr>
        <w:spacing w:before="240" w:after="240"/>
        <w:rPr>
          <w:rFonts w:ascii="宋体" w:eastAsia="宋体" w:hAnsi="宋体" w:cs="宋体"/>
          <w:sz w:val="24"/>
          <w:szCs w:val="24"/>
        </w:rPr>
      </w:pPr>
      <w:r>
        <w:rPr>
          <w:rFonts w:ascii="宋体" w:eastAsia="宋体" w:hAnsi="宋体" w:cs="宋体"/>
        </w:rPr>
        <w:t>说话人1 00:23</w:t>
      </w:r>
      <w:r>
        <w:rPr>
          <w:rFonts w:ascii="宋体" w:eastAsia="宋体" w:hAnsi="宋体" w:cs="宋体"/>
        </w:rPr>
        <w:br/>
      </w:r>
      <w:r>
        <w:rPr>
          <w:rFonts w:ascii="宋体" w:eastAsia="宋体" w:hAnsi="宋体" w:cs="宋体"/>
        </w:rPr>
        <w:t>不过没什么遗憾的，你们听不听不要紧，你们听了肯定不满意。</w:t>
      </w:r>
    </w:p>
    <w:p>
      <w:pPr>
        <w:spacing w:before="240" w:after="240"/>
        <w:rPr>
          <w:rFonts w:ascii="宋体" w:eastAsia="宋体" w:hAnsi="宋体" w:cs="宋体"/>
          <w:sz w:val="24"/>
          <w:szCs w:val="24"/>
        </w:rPr>
      </w:pPr>
      <w:r>
        <w:rPr>
          <w:rFonts w:ascii="宋体" w:eastAsia="宋体" w:hAnsi="宋体" w:cs="宋体"/>
        </w:rPr>
        <w:t>说话人2 00:30</w:t>
      </w:r>
      <w:r>
        <w:rPr>
          <w:rFonts w:ascii="宋体" w:eastAsia="宋体" w:hAnsi="宋体" w:cs="宋体"/>
        </w:rPr>
        <w:br/>
      </w:r>
      <w:r>
        <w:rPr>
          <w:rFonts w:ascii="宋体" w:eastAsia="宋体" w:hAnsi="宋体" w:cs="宋体"/>
        </w:rPr>
        <w:t>您当时唱的是哪一首歌？或者说什么题材的，你还记得。</w:t>
      </w:r>
    </w:p>
    <w:p>
      <w:pPr>
        <w:spacing w:before="240" w:after="240"/>
        <w:rPr>
          <w:rFonts w:ascii="宋体" w:eastAsia="宋体" w:hAnsi="宋体" w:cs="宋体"/>
          <w:sz w:val="24"/>
          <w:szCs w:val="24"/>
        </w:rPr>
      </w:pPr>
      <w:r>
        <w:rPr>
          <w:rFonts w:ascii="宋体" w:eastAsia="宋体" w:hAnsi="宋体" w:cs="宋体"/>
        </w:rPr>
        <w:t>说话人1 00:34</w:t>
      </w:r>
      <w:r>
        <w:rPr>
          <w:rFonts w:ascii="宋体" w:eastAsia="宋体" w:hAnsi="宋体" w:cs="宋体"/>
        </w:rPr>
        <w:br/>
      </w:r>
      <w:r>
        <w:rPr>
          <w:rFonts w:ascii="宋体" w:eastAsia="宋体" w:hAnsi="宋体" w:cs="宋体"/>
        </w:rPr>
        <w:t>而且我和我的祖国这是第一个歌。第一个。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第二个歌是我的草原，我的草原。</w:t>
      </w:r>
    </w:p>
    <w:p>
      <w:pPr>
        <w:spacing w:before="240" w:after="240"/>
        <w:rPr>
          <w:rFonts w:ascii="宋体" w:eastAsia="宋体" w:hAnsi="宋体" w:cs="宋体"/>
          <w:sz w:val="24"/>
          <w:szCs w:val="24"/>
        </w:rPr>
      </w:pPr>
      <w:r>
        <w:rPr>
          <w:rFonts w:ascii="宋体" w:eastAsia="宋体" w:hAnsi="宋体" w:cs="宋体"/>
        </w:rPr>
        <w:t>说话人2 00:45</w:t>
      </w:r>
      <w:r>
        <w:rPr>
          <w:rFonts w:ascii="宋体" w:eastAsia="宋体" w:hAnsi="宋体" w:cs="宋体"/>
        </w:rPr>
        <w:br/>
      </w:r>
      <w:r>
        <w:rPr>
          <w:rFonts w:ascii="宋体" w:eastAsia="宋体" w:hAnsi="宋体" w:cs="宋体"/>
        </w:rPr>
        <w:t>早对。所以您您在家就只是干坐着，也不看看书是吗？</w:t>
      </w:r>
    </w:p>
    <w:p>
      <w:pPr>
        <w:spacing w:before="240" w:after="240"/>
        <w:rPr>
          <w:rFonts w:ascii="宋体" w:eastAsia="宋体" w:hAnsi="宋体" w:cs="宋体"/>
          <w:sz w:val="24"/>
          <w:szCs w:val="24"/>
        </w:rPr>
      </w:pPr>
      <w:r>
        <w:rPr>
          <w:rFonts w:ascii="宋体" w:eastAsia="宋体" w:hAnsi="宋体" w:cs="宋体"/>
        </w:rPr>
        <w:t>说话人1 00:58</w:t>
      </w:r>
      <w:r>
        <w:rPr>
          <w:rFonts w:ascii="宋体" w:eastAsia="宋体" w:hAnsi="宋体" w:cs="宋体"/>
        </w:rPr>
        <w:br/>
      </w:r>
      <w:r>
        <w:rPr>
          <w:rFonts w:ascii="宋体" w:eastAsia="宋体" w:hAnsi="宋体" w:cs="宋体"/>
        </w:rPr>
        <w:t>现在没什么精力了，因为我老伴身体不好。</w:t>
      </w:r>
    </w:p>
    <w:p>
      <w:pPr>
        <w:spacing w:before="240" w:after="240"/>
        <w:rPr>
          <w:rFonts w:ascii="宋体" w:eastAsia="宋体" w:hAnsi="宋体" w:cs="宋体"/>
          <w:sz w:val="24"/>
          <w:szCs w:val="24"/>
        </w:rPr>
      </w:pPr>
      <w:r>
        <w:rPr>
          <w:rFonts w:ascii="宋体" w:eastAsia="宋体" w:hAnsi="宋体" w:cs="宋体"/>
        </w:rPr>
        <w:t>说话人2 01:04</w:t>
      </w:r>
      <w:r>
        <w:rPr>
          <w:rFonts w:ascii="宋体" w:eastAsia="宋体" w:hAnsi="宋体" w:cs="宋体"/>
        </w:rPr>
        <w:br/>
      </w:r>
      <w:r>
        <w:rPr>
          <w:rFonts w:ascii="宋体" w:eastAsia="宋体" w:hAnsi="宋体" w:cs="宋体"/>
        </w:rPr>
        <w:t>您得照顾我还得照顾。</w:t>
      </w:r>
    </w:p>
    <w:p>
      <w:pPr>
        <w:spacing w:before="240" w:after="240"/>
        <w:rPr>
          <w:rFonts w:ascii="宋体" w:eastAsia="宋体" w:hAnsi="宋体" w:cs="宋体"/>
          <w:sz w:val="24"/>
          <w:szCs w:val="24"/>
        </w:rPr>
      </w:pPr>
      <w:r>
        <w:rPr>
          <w:rFonts w:ascii="宋体" w:eastAsia="宋体" w:hAnsi="宋体" w:cs="宋体"/>
        </w:rPr>
        <w:t>说话人1 01:06</w:t>
      </w:r>
      <w:r>
        <w:rPr>
          <w:rFonts w:ascii="宋体" w:eastAsia="宋体" w:hAnsi="宋体" w:cs="宋体"/>
        </w:rPr>
        <w:br/>
      </w:r>
      <w:r>
        <w:rPr>
          <w:rFonts w:ascii="宋体" w:eastAsia="宋体" w:hAnsi="宋体" w:cs="宋体"/>
        </w:rPr>
        <w:t>特别过年了，你请保姆我也请不着。真是我女儿虽然回来了，我女儿他要上班。刚才出去有事去了，对，他还要上班，所以我老伴有什么事我得找。对。</w:t>
      </w:r>
    </w:p>
    <w:p>
      <w:pPr>
        <w:spacing w:before="240" w:after="240"/>
        <w:rPr>
          <w:rFonts w:ascii="宋体" w:eastAsia="宋体" w:hAnsi="宋体" w:cs="宋体"/>
          <w:sz w:val="24"/>
          <w:szCs w:val="24"/>
        </w:rPr>
      </w:pPr>
      <w:r>
        <w:rPr>
          <w:rFonts w:ascii="宋体" w:eastAsia="宋体" w:hAnsi="宋体" w:cs="宋体"/>
        </w:rPr>
        <w:t>说话人2 01:22</w:t>
      </w:r>
      <w:r>
        <w:rPr>
          <w:rFonts w:ascii="宋体" w:eastAsia="宋体" w:hAnsi="宋体" w:cs="宋体"/>
        </w:rPr>
        <w:br/>
      </w:r>
      <w:r>
        <w:rPr>
          <w:rFonts w:ascii="宋体" w:eastAsia="宋体" w:hAnsi="宋体" w:cs="宋体"/>
        </w:rPr>
        <w:t>您一般是几点睡觉？你是等您老伴睡了。</w:t>
      </w:r>
    </w:p>
    <w:p>
      <w:pPr>
        <w:spacing w:before="240" w:after="240"/>
        <w:rPr>
          <w:rFonts w:ascii="宋体" w:eastAsia="宋体" w:hAnsi="宋体" w:cs="宋体"/>
          <w:sz w:val="24"/>
          <w:szCs w:val="24"/>
        </w:rPr>
      </w:pPr>
      <w:r>
        <w:rPr>
          <w:rFonts w:ascii="宋体" w:eastAsia="宋体" w:hAnsi="宋体" w:cs="宋体"/>
        </w:rPr>
        <w:t>说话人1 01:29</w:t>
      </w:r>
      <w:r>
        <w:rPr>
          <w:rFonts w:ascii="宋体" w:eastAsia="宋体" w:hAnsi="宋体" w:cs="宋体"/>
        </w:rPr>
        <w:br/>
      </w:r>
      <w:r>
        <w:rPr>
          <w:rFonts w:ascii="宋体" w:eastAsia="宋体" w:hAnsi="宋体" w:cs="宋体"/>
        </w:rPr>
        <w:t>他一天到晚躺床上说睡就睡着了，对不对？我一般怕8:30以后我就睡觉了。</w:t>
      </w:r>
    </w:p>
    <w:p>
      <w:pPr>
        <w:spacing w:before="240" w:after="240"/>
        <w:rPr>
          <w:rFonts w:ascii="宋体" w:eastAsia="宋体" w:hAnsi="宋体" w:cs="宋体"/>
          <w:sz w:val="24"/>
          <w:szCs w:val="24"/>
        </w:rPr>
      </w:pPr>
      <w:r>
        <w:rPr>
          <w:rFonts w:ascii="宋体" w:eastAsia="宋体" w:hAnsi="宋体" w:cs="宋体"/>
        </w:rPr>
        <w:t>说话人3 01:43</w:t>
      </w:r>
      <w:r>
        <w:rPr>
          <w:rFonts w:ascii="宋体" w:eastAsia="宋体" w:hAnsi="宋体" w:cs="宋体"/>
        </w:rPr>
        <w:br/>
      </w:r>
      <w:r>
        <w:rPr>
          <w:rFonts w:ascii="宋体" w:eastAsia="宋体" w:hAnsi="宋体" w:cs="宋体"/>
        </w:rPr>
        <w:t>您看过什么那种书让您感觉记忆很深刻，很受益的那种书？年轻的时候看。</w:t>
      </w:r>
    </w:p>
    <w:p>
      <w:pPr>
        <w:spacing w:before="240" w:after="240"/>
        <w:rPr>
          <w:rFonts w:ascii="宋体" w:eastAsia="宋体" w:hAnsi="宋体" w:cs="宋体"/>
          <w:sz w:val="24"/>
          <w:szCs w:val="24"/>
        </w:rPr>
      </w:pPr>
      <w:r>
        <w:rPr>
          <w:rFonts w:ascii="宋体" w:eastAsia="宋体" w:hAnsi="宋体" w:cs="宋体"/>
        </w:rPr>
        <w:t>说话人1 01:51</w:t>
      </w:r>
      <w:r>
        <w:rPr>
          <w:rFonts w:ascii="宋体" w:eastAsia="宋体" w:hAnsi="宋体" w:cs="宋体"/>
        </w:rPr>
        <w:br/>
      </w:r>
      <w:r>
        <w:rPr>
          <w:rFonts w:ascii="宋体" w:eastAsia="宋体" w:hAnsi="宋体" w:cs="宋体"/>
        </w:rPr>
        <w:t>没听明白。</w:t>
      </w:r>
    </w:p>
    <w:p>
      <w:pPr>
        <w:spacing w:before="240" w:after="240"/>
        <w:rPr>
          <w:rFonts w:ascii="宋体" w:eastAsia="宋体" w:hAnsi="宋体" w:cs="宋体"/>
          <w:sz w:val="24"/>
          <w:szCs w:val="24"/>
        </w:rPr>
      </w:pPr>
      <w:r>
        <w:rPr>
          <w:rFonts w:ascii="宋体" w:eastAsia="宋体" w:hAnsi="宋体" w:cs="宋体"/>
        </w:rPr>
        <w:t>说话人3 01:53</w:t>
      </w:r>
      <w:r>
        <w:rPr>
          <w:rFonts w:ascii="宋体" w:eastAsia="宋体" w:hAnsi="宋体" w:cs="宋体"/>
        </w:rPr>
        <w:br/>
      </w:r>
      <w:r>
        <w:rPr>
          <w:rFonts w:ascii="宋体" w:eastAsia="宋体" w:hAnsi="宋体" w:cs="宋体"/>
        </w:rPr>
        <w:t>您看过那种让您感受非常深刻的那种书，就是年轻的时候。</w:t>
      </w:r>
    </w:p>
    <w:p>
      <w:pPr>
        <w:spacing w:before="240" w:after="240"/>
        <w:rPr>
          <w:rFonts w:ascii="宋体" w:eastAsia="宋体" w:hAnsi="宋体" w:cs="宋体"/>
          <w:sz w:val="24"/>
          <w:szCs w:val="24"/>
        </w:rPr>
      </w:pPr>
      <w:r>
        <w:rPr>
          <w:rFonts w:ascii="宋体" w:eastAsia="宋体" w:hAnsi="宋体" w:cs="宋体"/>
        </w:rPr>
        <w:t>说话人2 01:59</w:t>
      </w:r>
      <w:r>
        <w:rPr>
          <w:rFonts w:ascii="宋体" w:eastAsia="宋体" w:hAnsi="宋体" w:cs="宋体"/>
        </w:rPr>
        <w:br/>
      </w:r>
      <w:r>
        <w:rPr>
          <w:rFonts w:ascii="宋体" w:eastAsia="宋体" w:hAnsi="宋体" w:cs="宋体"/>
        </w:rPr>
        <w:t>或者说他问的是您年轻的时候不是年轻人不是也喜欢看书，那时候有没有说您看过哪一本书，最后看完以后您觉得印象很深刻，对。</w:t>
      </w:r>
    </w:p>
    <w:p>
      <w:pPr>
        <w:spacing w:before="240" w:after="240"/>
        <w:rPr>
          <w:rFonts w:ascii="宋体" w:eastAsia="宋体" w:hAnsi="宋体" w:cs="宋体"/>
          <w:sz w:val="24"/>
          <w:szCs w:val="24"/>
        </w:rPr>
      </w:pPr>
      <w:r>
        <w:rPr>
          <w:rFonts w:ascii="宋体" w:eastAsia="宋体" w:hAnsi="宋体" w:cs="宋体"/>
        </w:rPr>
        <w:t>说话人1 02:16</w:t>
      </w:r>
      <w:r>
        <w:rPr>
          <w:rFonts w:ascii="宋体" w:eastAsia="宋体" w:hAnsi="宋体" w:cs="宋体"/>
        </w:rPr>
        <w:br/>
      </w:r>
      <w:r>
        <w:rPr>
          <w:rFonts w:ascii="宋体" w:eastAsia="宋体" w:hAnsi="宋体" w:cs="宋体"/>
        </w:rPr>
        <w:t>不记得了，看的书太多了，不记得了。现在我是记得红楼梦西游记这一类的。</w:t>
      </w:r>
    </w:p>
    <w:p>
      <w:pPr>
        <w:spacing w:before="240" w:after="240"/>
        <w:rPr>
          <w:rFonts w:ascii="宋体" w:eastAsia="宋体" w:hAnsi="宋体" w:cs="宋体"/>
          <w:sz w:val="24"/>
          <w:szCs w:val="24"/>
        </w:rPr>
      </w:pPr>
      <w:r>
        <w:rPr>
          <w:rFonts w:ascii="宋体" w:eastAsia="宋体" w:hAnsi="宋体" w:cs="宋体"/>
        </w:rPr>
        <w:t>说话人2 02:24</w:t>
      </w:r>
      <w:r>
        <w:rPr>
          <w:rFonts w:ascii="宋体" w:eastAsia="宋体" w:hAnsi="宋体" w:cs="宋体"/>
        </w:rPr>
        <w:br/>
      </w:r>
      <w:r>
        <w:rPr>
          <w:rFonts w:ascii="宋体" w:eastAsia="宋体" w:hAnsi="宋体" w:cs="宋体"/>
        </w:rPr>
        <w:t>也蛮经典。</w:t>
      </w:r>
    </w:p>
    <w:p>
      <w:pPr>
        <w:spacing w:before="240" w:after="240"/>
        <w:rPr>
          <w:rFonts w:ascii="宋体" w:eastAsia="宋体" w:hAnsi="宋体" w:cs="宋体"/>
          <w:sz w:val="24"/>
          <w:szCs w:val="24"/>
        </w:rPr>
      </w:pPr>
      <w:r>
        <w:rPr>
          <w:rFonts w:ascii="宋体" w:eastAsia="宋体" w:hAnsi="宋体" w:cs="宋体"/>
        </w:rPr>
        <w:t>说话人1 02:28</w:t>
      </w:r>
      <w:r>
        <w:rPr>
          <w:rFonts w:ascii="宋体" w:eastAsia="宋体" w:hAnsi="宋体" w:cs="宋体"/>
        </w:rPr>
        <w:br/>
      </w:r>
      <w:r>
        <w:rPr>
          <w:rFonts w:ascii="宋体" w:eastAsia="宋体" w:hAnsi="宋体" w:cs="宋体"/>
        </w:rPr>
        <w:t>就这些经典。</w:t>
      </w:r>
    </w:p>
    <w:p>
      <w:pPr>
        <w:spacing w:before="240" w:after="240"/>
        <w:rPr>
          <w:rFonts w:ascii="宋体" w:eastAsia="宋体" w:hAnsi="宋体" w:cs="宋体"/>
          <w:sz w:val="24"/>
          <w:szCs w:val="24"/>
        </w:rPr>
      </w:pPr>
      <w:r>
        <w:rPr>
          <w:rFonts w:ascii="宋体" w:eastAsia="宋体" w:hAnsi="宋体" w:cs="宋体"/>
        </w:rPr>
        <w:t>说话人3 02:31</w:t>
      </w:r>
      <w:r>
        <w:rPr>
          <w:rFonts w:ascii="宋体" w:eastAsia="宋体" w:hAnsi="宋体" w:cs="宋体"/>
        </w:rPr>
        <w:br/>
      </w:r>
      <w:r>
        <w:rPr>
          <w:rFonts w:ascii="宋体" w:eastAsia="宋体" w:hAnsi="宋体" w:cs="宋体"/>
        </w:rPr>
        <w:t>您对红楼梦。</w:t>
      </w:r>
    </w:p>
    <w:p>
      <w:pPr>
        <w:spacing w:before="240" w:after="240"/>
        <w:rPr>
          <w:rFonts w:ascii="宋体" w:eastAsia="宋体" w:hAnsi="宋体" w:cs="宋体"/>
          <w:sz w:val="24"/>
          <w:szCs w:val="24"/>
        </w:rPr>
      </w:pPr>
      <w:r>
        <w:rPr>
          <w:rFonts w:ascii="宋体" w:eastAsia="宋体" w:hAnsi="宋体" w:cs="宋体"/>
        </w:rPr>
        <w:t>说话人2 02:32</w:t>
      </w:r>
      <w:r>
        <w:rPr>
          <w:rFonts w:ascii="宋体" w:eastAsia="宋体" w:hAnsi="宋体" w:cs="宋体"/>
        </w:rPr>
        <w:br/>
      </w:r>
      <w:r>
        <w:rPr>
          <w:rFonts w:ascii="宋体" w:eastAsia="宋体" w:hAnsi="宋体" w:cs="宋体"/>
        </w:rPr>
        <w:t>有啥了解？您怎么理解？</w:t>
      </w:r>
    </w:p>
    <w:p>
      <w:pPr>
        <w:spacing w:before="240" w:after="240"/>
        <w:rPr>
          <w:rFonts w:ascii="宋体" w:eastAsia="宋体" w:hAnsi="宋体" w:cs="宋体"/>
          <w:sz w:val="24"/>
          <w:szCs w:val="24"/>
        </w:rPr>
      </w:pPr>
      <w:r>
        <w:rPr>
          <w:rFonts w:ascii="宋体" w:eastAsia="宋体" w:hAnsi="宋体" w:cs="宋体"/>
        </w:rPr>
        <w:t>说话人1 02:34</w:t>
      </w:r>
      <w:r>
        <w:rPr>
          <w:rFonts w:ascii="宋体" w:eastAsia="宋体" w:hAnsi="宋体" w:cs="宋体"/>
        </w:rPr>
        <w:br/>
      </w:r>
      <w:r>
        <w:rPr>
          <w:rFonts w:ascii="宋体" w:eastAsia="宋体" w:hAnsi="宋体" w:cs="宋体"/>
        </w:rPr>
        <w:t>红楼梦这本书还是很经典的，看完了你也不会忘的。</w:t>
      </w:r>
    </w:p>
    <w:p>
      <w:pPr>
        <w:spacing w:before="240" w:after="240"/>
        <w:rPr>
          <w:rFonts w:ascii="宋体" w:eastAsia="宋体" w:hAnsi="宋体" w:cs="宋体"/>
          <w:sz w:val="24"/>
          <w:szCs w:val="24"/>
        </w:rPr>
      </w:pPr>
      <w:r>
        <w:rPr>
          <w:rFonts w:ascii="宋体" w:eastAsia="宋体" w:hAnsi="宋体" w:cs="宋体"/>
        </w:rPr>
        <w:t>说话人2 02:40</w:t>
      </w:r>
      <w:r>
        <w:rPr>
          <w:rFonts w:ascii="宋体" w:eastAsia="宋体" w:hAnsi="宋体" w:cs="宋体"/>
        </w:rPr>
        <w:br/>
      </w:r>
      <w:r>
        <w:rPr>
          <w:rFonts w:ascii="宋体" w:eastAsia="宋体" w:hAnsi="宋体" w:cs="宋体"/>
        </w:rPr>
        <w:t>我问一下老师，您对红楼梦这本书您不是看过吗？您您有没有什么对红楼梦自己的什么独特的见解？</w:t>
      </w:r>
    </w:p>
    <w:p>
      <w:pPr>
        <w:spacing w:before="240" w:after="240"/>
        <w:rPr>
          <w:rFonts w:ascii="宋体" w:eastAsia="宋体" w:hAnsi="宋体" w:cs="宋体"/>
          <w:sz w:val="24"/>
          <w:szCs w:val="24"/>
        </w:rPr>
      </w:pPr>
      <w:r>
        <w:rPr>
          <w:rFonts w:ascii="宋体" w:eastAsia="宋体" w:hAnsi="宋体" w:cs="宋体"/>
        </w:rPr>
        <w:t>说话人1 02:52</w:t>
      </w:r>
      <w:r>
        <w:rPr>
          <w:rFonts w:ascii="宋体" w:eastAsia="宋体" w:hAnsi="宋体" w:cs="宋体"/>
        </w:rPr>
        <w:br/>
      </w:r>
      <w:r>
        <w:rPr>
          <w:rFonts w:ascii="宋体" w:eastAsia="宋体" w:hAnsi="宋体" w:cs="宋体"/>
        </w:rPr>
        <w:t>这个咱们先不聊了，比较专业的，咱们聊点别的，好。</w:t>
      </w:r>
    </w:p>
    <w:p>
      <w:pPr>
        <w:spacing w:before="240" w:after="240"/>
        <w:rPr>
          <w:rFonts w:ascii="宋体" w:eastAsia="宋体" w:hAnsi="宋体" w:cs="宋体"/>
          <w:sz w:val="24"/>
          <w:szCs w:val="24"/>
        </w:rPr>
      </w:pPr>
      <w:r>
        <w:rPr>
          <w:rFonts w:ascii="宋体" w:eastAsia="宋体" w:hAnsi="宋体" w:cs="宋体"/>
        </w:rPr>
        <w:t>说话人2 03:06</w:t>
      </w:r>
      <w:r>
        <w:rPr>
          <w:rFonts w:ascii="宋体" w:eastAsia="宋体" w:hAnsi="宋体" w:cs="宋体"/>
        </w:rPr>
        <w:br/>
      </w:r>
      <w:r>
        <w:rPr>
          <w:rFonts w:ascii="宋体" w:eastAsia="宋体" w:hAnsi="宋体" w:cs="宋体"/>
        </w:rPr>
        <w:t>您平时走出去走动的时间多吗？还是因为也是照顾你？</w:t>
      </w:r>
    </w:p>
    <w:p>
      <w:pPr>
        <w:spacing w:before="240" w:after="240"/>
        <w:rPr>
          <w:rFonts w:ascii="宋体" w:eastAsia="宋体" w:hAnsi="宋体" w:cs="宋体"/>
          <w:sz w:val="24"/>
          <w:szCs w:val="24"/>
        </w:rPr>
      </w:pPr>
      <w:r>
        <w:rPr>
          <w:rFonts w:ascii="宋体" w:eastAsia="宋体" w:hAnsi="宋体" w:cs="宋体"/>
        </w:rPr>
        <w:t>说话人1 03:15</w:t>
      </w:r>
      <w:r>
        <w:rPr>
          <w:rFonts w:ascii="宋体" w:eastAsia="宋体" w:hAnsi="宋体" w:cs="宋体"/>
        </w:rPr>
        <w:br/>
      </w:r>
      <w:r>
        <w:rPr>
          <w:rFonts w:ascii="宋体" w:eastAsia="宋体" w:hAnsi="宋体" w:cs="宋体"/>
        </w:rPr>
        <w:t>现在时间有限，但是每天必须的就是绕。</w:t>
      </w:r>
    </w:p>
    <w:p>
      <w:pPr>
        <w:spacing w:before="240" w:after="240"/>
        <w:rPr>
          <w:rFonts w:ascii="宋体" w:eastAsia="宋体" w:hAnsi="宋体" w:cs="宋体"/>
          <w:sz w:val="24"/>
          <w:szCs w:val="24"/>
        </w:rPr>
      </w:pPr>
      <w:r>
        <w:rPr>
          <w:rFonts w:ascii="宋体" w:eastAsia="宋体" w:hAnsi="宋体" w:cs="宋体"/>
        </w:rPr>
        <w:t>说话人2 03:25</w:t>
      </w:r>
      <w:r>
        <w:rPr>
          <w:rFonts w:ascii="宋体" w:eastAsia="宋体" w:hAnsi="宋体" w:cs="宋体"/>
        </w:rPr>
        <w:br/>
      </w:r>
      <w:r>
        <w:rPr>
          <w:rFonts w:ascii="宋体" w:eastAsia="宋体" w:hAnsi="宋体" w:cs="宋体"/>
        </w:rPr>
        <w:t>小燕燕北。</w:t>
      </w:r>
    </w:p>
    <w:p>
      <w:pPr>
        <w:spacing w:before="240" w:after="240"/>
        <w:rPr>
          <w:rFonts w:ascii="宋体" w:eastAsia="宋体" w:hAnsi="宋体" w:cs="宋体"/>
          <w:sz w:val="24"/>
          <w:szCs w:val="24"/>
        </w:rPr>
      </w:pPr>
      <w:r>
        <w:rPr>
          <w:rFonts w:ascii="宋体" w:eastAsia="宋体" w:hAnsi="宋体" w:cs="宋体"/>
        </w:rPr>
        <w:t>说话人1 03:28</w:t>
      </w:r>
      <w:r>
        <w:rPr>
          <w:rFonts w:ascii="宋体" w:eastAsia="宋体" w:hAnsi="宋体" w:cs="宋体"/>
        </w:rPr>
        <w:br/>
      </w:r>
      <w:r>
        <w:rPr>
          <w:rFonts w:ascii="宋体" w:eastAsia="宋体" w:hAnsi="宋体" w:cs="宋体"/>
        </w:rPr>
        <w:t>园小圈，绕个两圈三圈，这是必须的，我早上起来就在这屋到我睡这床，对，从屋到这个屋，我打太极拳，打两遍，我打太极剑，我太极剑在这屋里没法耍，我这有个尺子，不忘天二三月份4月份以后3月份以后，我就在小操场晨练。每天坚持半个小时，这是我88岁升级还比较好的原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我告诉你感觉我们这个楼很多像我这个岁数的人，已经什么出入外，我出去走路不出门。</w:t>
      </w:r>
    </w:p>
    <w:p>
      <w:pPr>
        <w:spacing w:before="240" w:after="240"/>
        <w:rPr>
          <w:rFonts w:ascii="宋体" w:eastAsia="宋体" w:hAnsi="宋体" w:cs="宋体"/>
          <w:sz w:val="24"/>
          <w:szCs w:val="24"/>
        </w:rPr>
      </w:pPr>
      <w:r>
        <w:rPr>
          <w:rFonts w:ascii="宋体" w:eastAsia="宋体" w:hAnsi="宋体" w:cs="宋体"/>
        </w:rPr>
        <w:t>说话人2 04:10</w:t>
      </w:r>
      <w:r>
        <w:rPr>
          <w:rFonts w:ascii="宋体" w:eastAsia="宋体" w:hAnsi="宋体" w:cs="宋体"/>
        </w:rPr>
        <w:br/>
      </w:r>
      <w:r>
        <w:rPr>
          <w:rFonts w:ascii="宋体" w:eastAsia="宋体" w:hAnsi="宋体" w:cs="宋体"/>
        </w:rPr>
        <w:t>看得出来。</w:t>
      </w:r>
    </w:p>
    <w:p>
      <w:pPr>
        <w:spacing w:before="240" w:after="240"/>
        <w:rPr>
          <w:rFonts w:ascii="宋体" w:eastAsia="宋体" w:hAnsi="宋体" w:cs="宋体"/>
          <w:sz w:val="24"/>
          <w:szCs w:val="24"/>
        </w:rPr>
      </w:pPr>
      <w:r>
        <w:rPr>
          <w:rFonts w:ascii="宋体" w:eastAsia="宋体" w:hAnsi="宋体" w:cs="宋体"/>
        </w:rPr>
        <w:t>说话人1 04:11</w:t>
      </w:r>
      <w:r>
        <w:rPr>
          <w:rFonts w:ascii="宋体" w:eastAsia="宋体" w:hAnsi="宋体" w:cs="宋体"/>
        </w:rPr>
        <w:br/>
      </w:r>
      <w:r>
        <w:rPr>
          <w:rFonts w:ascii="宋体" w:eastAsia="宋体" w:hAnsi="宋体" w:cs="宋体"/>
        </w:rPr>
        <w:t>拄着拐棍儿，有的走不了路，说不了话，坐轮椅。</w:t>
      </w:r>
    </w:p>
    <w:p>
      <w:pPr>
        <w:spacing w:before="240" w:after="240"/>
        <w:rPr>
          <w:rFonts w:ascii="宋体" w:eastAsia="宋体" w:hAnsi="宋体" w:cs="宋体"/>
          <w:sz w:val="24"/>
          <w:szCs w:val="24"/>
        </w:rPr>
      </w:pPr>
      <w:r>
        <w:rPr>
          <w:rFonts w:ascii="宋体" w:eastAsia="宋体" w:hAnsi="宋体" w:cs="宋体"/>
        </w:rPr>
        <w:t>说话人2 04:17</w:t>
      </w:r>
      <w:r>
        <w:rPr>
          <w:rFonts w:ascii="宋体" w:eastAsia="宋体" w:hAnsi="宋体" w:cs="宋体"/>
        </w:rPr>
        <w:br/>
      </w:r>
      <w:r>
        <w:rPr>
          <w:rFonts w:ascii="宋体" w:eastAsia="宋体" w:hAnsi="宋体" w:cs="宋体"/>
        </w:rPr>
        <w:t>对能动的就不错了。</w:t>
      </w:r>
    </w:p>
    <w:p>
      <w:pPr>
        <w:spacing w:before="240" w:after="240"/>
        <w:rPr>
          <w:rFonts w:ascii="宋体" w:eastAsia="宋体" w:hAnsi="宋体" w:cs="宋体"/>
          <w:sz w:val="24"/>
          <w:szCs w:val="24"/>
        </w:rPr>
      </w:pPr>
      <w:r>
        <w:rPr>
          <w:rFonts w:ascii="宋体" w:eastAsia="宋体" w:hAnsi="宋体" w:cs="宋体"/>
        </w:rPr>
        <w:t>说话人1 04:18</w:t>
      </w:r>
      <w:r>
        <w:rPr>
          <w:rFonts w:ascii="宋体" w:eastAsia="宋体" w:hAnsi="宋体" w:cs="宋体"/>
        </w:rPr>
        <w:br/>
      </w:r>
      <w:r>
        <w:rPr>
          <w:rFonts w:ascii="宋体" w:eastAsia="宋体" w:hAnsi="宋体" w:cs="宋体"/>
        </w:rPr>
        <w:t>我告诉你，要平时注意这个活动，我跟他说过了，85岁以前，我每个礼拜至少两次到北大泳池游泳，每次游400米，85岁，86岁来疫情了。</w:t>
      </w:r>
    </w:p>
    <w:p>
      <w:pPr>
        <w:spacing w:before="240" w:after="240"/>
        <w:rPr>
          <w:rFonts w:ascii="宋体" w:eastAsia="宋体" w:hAnsi="宋体" w:cs="宋体"/>
          <w:sz w:val="24"/>
          <w:szCs w:val="24"/>
        </w:rPr>
      </w:pPr>
      <w:r>
        <w:rPr>
          <w:rFonts w:ascii="宋体" w:eastAsia="宋体" w:hAnsi="宋体" w:cs="宋体"/>
        </w:rPr>
        <w:t>说话人2 04:34</w:t>
      </w:r>
      <w:r>
        <w:rPr>
          <w:rFonts w:ascii="宋体" w:eastAsia="宋体" w:hAnsi="宋体" w:cs="宋体"/>
        </w:rPr>
        <w:br/>
      </w:r>
      <w:r>
        <w:rPr>
          <w:rFonts w:ascii="宋体" w:eastAsia="宋体" w:hAnsi="宋体" w:cs="宋体"/>
        </w:rPr>
        <w:t>那就没再游了。</w:t>
      </w:r>
    </w:p>
    <w:p>
      <w:pPr>
        <w:spacing w:before="240" w:after="240"/>
        <w:rPr>
          <w:rFonts w:ascii="宋体" w:eastAsia="宋体" w:hAnsi="宋体" w:cs="宋体"/>
          <w:sz w:val="24"/>
          <w:szCs w:val="24"/>
        </w:rPr>
      </w:pPr>
      <w:r>
        <w:rPr>
          <w:rFonts w:ascii="宋体" w:eastAsia="宋体" w:hAnsi="宋体" w:cs="宋体"/>
        </w:rPr>
        <w:t>说话人1 04:37</w:t>
      </w:r>
      <w:r>
        <w:rPr>
          <w:rFonts w:ascii="宋体" w:eastAsia="宋体" w:hAnsi="宋体" w:cs="宋体"/>
        </w:rPr>
        <w:br/>
      </w:r>
      <w:r>
        <w:rPr>
          <w:rFonts w:ascii="宋体" w:eastAsia="宋体" w:hAnsi="宋体" w:cs="宋体"/>
        </w:rPr>
        <w:t>但是我走路别人都说你走路跟小伙子一样轻快，别人夸我87岁不行了，人老了我不老不行，今年88了。</w:t>
      </w:r>
    </w:p>
    <w:p>
      <w:pPr>
        <w:spacing w:before="240" w:after="240"/>
        <w:rPr>
          <w:rFonts w:ascii="宋体" w:eastAsia="宋体" w:hAnsi="宋体" w:cs="宋体"/>
          <w:sz w:val="24"/>
          <w:szCs w:val="24"/>
        </w:rPr>
      </w:pPr>
      <w:r>
        <w:rPr>
          <w:rFonts w:ascii="宋体" w:eastAsia="宋体" w:hAnsi="宋体" w:cs="宋体"/>
        </w:rPr>
        <w:t>说话人2 04:47</w:t>
      </w:r>
      <w:r>
        <w:rPr>
          <w:rFonts w:ascii="宋体" w:eastAsia="宋体" w:hAnsi="宋体" w:cs="宋体"/>
        </w:rPr>
        <w:br/>
      </w:r>
      <w:r>
        <w:rPr>
          <w:rFonts w:ascii="宋体" w:eastAsia="宋体" w:hAnsi="宋体" w:cs="宋体"/>
        </w:rPr>
        <w:t>有点。</w:t>
      </w:r>
    </w:p>
    <w:p>
      <w:pPr>
        <w:spacing w:before="240" w:after="240"/>
        <w:rPr>
          <w:rFonts w:ascii="宋体" w:eastAsia="宋体" w:hAnsi="宋体" w:cs="宋体"/>
          <w:sz w:val="24"/>
          <w:szCs w:val="24"/>
        </w:rPr>
      </w:pPr>
      <w:r>
        <w:rPr>
          <w:rFonts w:ascii="宋体" w:eastAsia="宋体" w:hAnsi="宋体" w:cs="宋体"/>
        </w:rPr>
        <w:t>说话人1 04:49</w:t>
      </w:r>
      <w:r>
        <w:rPr>
          <w:rFonts w:ascii="宋体" w:eastAsia="宋体" w:hAnsi="宋体" w:cs="宋体"/>
        </w:rPr>
        <w:br/>
      </w:r>
      <w:r>
        <w:rPr>
          <w:rFonts w:ascii="宋体" w:eastAsia="宋体" w:hAnsi="宋体" w:cs="宋体"/>
        </w:rPr>
        <w:t>感觉腿有点发软，不对劲，但是现在还能走。</w:t>
      </w:r>
    </w:p>
    <w:p>
      <w:pPr>
        <w:spacing w:before="240" w:after="240"/>
        <w:rPr>
          <w:rFonts w:ascii="宋体" w:eastAsia="宋体" w:hAnsi="宋体" w:cs="宋体"/>
          <w:sz w:val="24"/>
          <w:szCs w:val="24"/>
        </w:rPr>
      </w:pPr>
      <w:r>
        <w:rPr>
          <w:rFonts w:ascii="宋体" w:eastAsia="宋体" w:hAnsi="宋体" w:cs="宋体"/>
        </w:rPr>
        <w:t>说话人2 04:54</w:t>
      </w:r>
      <w:r>
        <w:rPr>
          <w:rFonts w:ascii="宋体" w:eastAsia="宋体" w:hAnsi="宋体" w:cs="宋体"/>
        </w:rPr>
        <w:br/>
      </w:r>
      <w:r>
        <w:rPr>
          <w:rFonts w:ascii="宋体" w:eastAsia="宋体" w:hAnsi="宋体" w:cs="宋体"/>
        </w:rPr>
        <w:t>多多少少还能走。</w:t>
      </w:r>
    </w:p>
    <w:p>
      <w:pPr>
        <w:spacing w:before="240" w:after="240"/>
        <w:rPr>
          <w:rFonts w:ascii="宋体" w:eastAsia="宋体" w:hAnsi="宋体" w:cs="宋体"/>
          <w:sz w:val="24"/>
          <w:szCs w:val="24"/>
        </w:rPr>
      </w:pPr>
      <w:r>
        <w:rPr>
          <w:rFonts w:ascii="宋体" w:eastAsia="宋体" w:hAnsi="宋体" w:cs="宋体"/>
        </w:rPr>
        <w:t>说话人1 04:55</w:t>
      </w:r>
      <w:r>
        <w:rPr>
          <w:rFonts w:ascii="宋体" w:eastAsia="宋体" w:hAnsi="宋体" w:cs="宋体"/>
        </w:rPr>
        <w:br/>
      </w:r>
      <w:r>
        <w:rPr>
          <w:rFonts w:ascii="宋体" w:eastAsia="宋体" w:hAnsi="宋体" w:cs="宋体"/>
        </w:rPr>
        <w:t>我坚持走，每天早上打太极拳，慢慢打云兽还能云，慢慢的坚持，能坚持一天就坚持一天，这很重要。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我可惜了，所以现在你看老年人老就像我们这个岁数。</w:t>
      </w:r>
    </w:p>
    <w:p>
      <w:pPr>
        <w:spacing w:before="240" w:after="240"/>
        <w:rPr>
          <w:rFonts w:ascii="宋体" w:eastAsia="宋体" w:hAnsi="宋体" w:cs="宋体"/>
          <w:sz w:val="24"/>
          <w:szCs w:val="24"/>
        </w:rPr>
      </w:pPr>
      <w:r>
        <w:rPr>
          <w:rFonts w:ascii="宋体" w:eastAsia="宋体" w:hAnsi="宋体" w:cs="宋体"/>
        </w:rPr>
        <w:t>说话人2 05:15</w:t>
      </w:r>
      <w:r>
        <w:rPr>
          <w:rFonts w:ascii="宋体" w:eastAsia="宋体" w:hAnsi="宋体" w:cs="宋体"/>
        </w:rPr>
        <w:br/>
      </w:r>
      <w:r>
        <w:rPr>
          <w:rFonts w:ascii="宋体" w:eastAsia="宋体" w:hAnsi="宋体" w:cs="宋体"/>
        </w:rPr>
        <w:t>我还能自理，真的少见了，这。</w:t>
      </w:r>
    </w:p>
    <w:p>
      <w:pPr>
        <w:spacing w:before="240" w:after="240"/>
        <w:rPr>
          <w:rFonts w:ascii="宋体" w:eastAsia="宋体" w:hAnsi="宋体" w:cs="宋体"/>
          <w:sz w:val="24"/>
          <w:szCs w:val="24"/>
        </w:rPr>
      </w:pPr>
      <w:r>
        <w:rPr>
          <w:rFonts w:ascii="宋体" w:eastAsia="宋体" w:hAnsi="宋体" w:cs="宋体"/>
        </w:rPr>
        <w:t>说话人1 05:19</w:t>
      </w:r>
      <w:r>
        <w:rPr>
          <w:rFonts w:ascii="宋体" w:eastAsia="宋体" w:hAnsi="宋体" w:cs="宋体"/>
        </w:rPr>
        <w:br/>
      </w:r>
      <w:r>
        <w:rPr>
          <w:rFonts w:ascii="宋体" w:eastAsia="宋体" w:hAnsi="宋体" w:cs="宋体"/>
        </w:rPr>
        <w:t>就不错了。自己给自己打分打4分。</w:t>
      </w:r>
    </w:p>
    <w:p>
      <w:pPr>
        <w:spacing w:before="240" w:after="240"/>
        <w:rPr>
          <w:rFonts w:ascii="宋体" w:eastAsia="宋体" w:hAnsi="宋体" w:cs="宋体"/>
          <w:sz w:val="24"/>
          <w:szCs w:val="24"/>
        </w:rPr>
      </w:pPr>
      <w:r>
        <w:rPr>
          <w:rFonts w:ascii="宋体" w:eastAsia="宋体" w:hAnsi="宋体" w:cs="宋体"/>
        </w:rPr>
        <w:t>说话人2 05:23</w:t>
      </w:r>
      <w:r>
        <w:rPr>
          <w:rFonts w:ascii="宋体" w:eastAsia="宋体" w:hAnsi="宋体" w:cs="宋体"/>
        </w:rPr>
        <w:br/>
      </w:r>
      <w:r>
        <w:rPr>
          <w:rFonts w:ascii="宋体" w:eastAsia="宋体" w:hAnsi="宋体" w:cs="宋体"/>
        </w:rPr>
        <w:t>满分5分。</w:t>
      </w:r>
    </w:p>
    <w:p>
      <w:pPr>
        <w:spacing w:before="240" w:after="240"/>
        <w:rPr>
          <w:rFonts w:ascii="宋体" w:eastAsia="宋体" w:hAnsi="宋体" w:cs="宋体"/>
          <w:sz w:val="24"/>
          <w:szCs w:val="24"/>
        </w:rPr>
      </w:pPr>
      <w:r>
        <w:rPr>
          <w:rFonts w:ascii="宋体" w:eastAsia="宋体" w:hAnsi="宋体" w:cs="宋体"/>
        </w:rPr>
        <w:t>说话人1 05:24</w:t>
      </w:r>
      <w:r>
        <w:rPr>
          <w:rFonts w:ascii="宋体" w:eastAsia="宋体" w:hAnsi="宋体" w:cs="宋体"/>
        </w:rPr>
        <w:br/>
      </w:r>
      <w:r>
        <w:rPr>
          <w:rFonts w:ascii="宋体" w:eastAsia="宋体" w:hAnsi="宋体" w:cs="宋体"/>
        </w:rPr>
        <w:t>5分打不了打4分。很多人像我这个岁数已经靠别人伺候了，他不能自理了，是要服老，不服老不行，对不对？人是自然衰退。</w:t>
      </w:r>
    </w:p>
    <w:p>
      <w:pPr>
        <w:spacing w:before="240" w:after="240"/>
        <w:rPr>
          <w:rFonts w:ascii="宋体" w:eastAsia="宋体" w:hAnsi="宋体" w:cs="宋体"/>
          <w:sz w:val="24"/>
          <w:szCs w:val="24"/>
        </w:rPr>
      </w:pPr>
      <w:r>
        <w:rPr>
          <w:rFonts w:ascii="宋体" w:eastAsia="宋体" w:hAnsi="宋体" w:cs="宋体"/>
        </w:rPr>
        <w:t>说话人3 05:42</w:t>
      </w:r>
      <w:r>
        <w:rPr>
          <w:rFonts w:ascii="宋体" w:eastAsia="宋体" w:hAnsi="宋体" w:cs="宋体"/>
        </w:rPr>
        <w:br/>
      </w:r>
      <w:r>
        <w:rPr>
          <w:rFonts w:ascii="宋体" w:eastAsia="宋体" w:hAnsi="宋体" w:cs="宋体"/>
        </w:rPr>
        <w:t>你以前养过宠物。</w:t>
      </w:r>
    </w:p>
    <w:p>
      <w:pPr>
        <w:spacing w:before="240" w:after="240"/>
        <w:rPr>
          <w:rFonts w:ascii="宋体" w:eastAsia="宋体" w:hAnsi="宋体" w:cs="宋体"/>
          <w:sz w:val="24"/>
          <w:szCs w:val="24"/>
        </w:rPr>
      </w:pPr>
      <w:r>
        <w:rPr>
          <w:rFonts w:ascii="宋体" w:eastAsia="宋体" w:hAnsi="宋体" w:cs="宋体"/>
        </w:rPr>
        <w:t>说话人2 05:43</w:t>
      </w:r>
      <w:r>
        <w:rPr>
          <w:rFonts w:ascii="宋体" w:eastAsia="宋体" w:hAnsi="宋体" w:cs="宋体"/>
        </w:rPr>
        <w:br/>
      </w:r>
      <w:r>
        <w:rPr>
          <w:rFonts w:ascii="宋体" w:eastAsia="宋体" w:hAnsi="宋体" w:cs="宋体"/>
        </w:rPr>
        <w:t>猫什么狗之类的。</w:t>
      </w:r>
    </w:p>
    <w:p>
      <w:pPr>
        <w:spacing w:before="240" w:after="240"/>
        <w:rPr>
          <w:rFonts w:ascii="宋体" w:eastAsia="宋体" w:hAnsi="宋体" w:cs="宋体"/>
          <w:sz w:val="24"/>
          <w:szCs w:val="24"/>
        </w:rPr>
      </w:pPr>
      <w:r>
        <w:rPr>
          <w:rFonts w:ascii="宋体" w:eastAsia="宋体" w:hAnsi="宋体" w:cs="宋体"/>
        </w:rPr>
        <w:t>说话人3 05:46</w:t>
      </w:r>
      <w:r>
        <w:rPr>
          <w:rFonts w:ascii="宋体" w:eastAsia="宋体" w:hAnsi="宋体" w:cs="宋体"/>
        </w:rPr>
        <w:br/>
      </w:r>
      <w:r>
        <w:rPr>
          <w:rFonts w:ascii="宋体" w:eastAsia="宋体" w:hAnsi="宋体" w:cs="宋体"/>
        </w:rPr>
        <w:t>就是养过宠物。</w:t>
      </w:r>
    </w:p>
    <w:p>
      <w:pPr>
        <w:spacing w:before="240" w:after="240"/>
        <w:rPr>
          <w:rFonts w:ascii="宋体" w:eastAsia="宋体" w:hAnsi="宋体" w:cs="宋体"/>
          <w:sz w:val="24"/>
          <w:szCs w:val="24"/>
        </w:rPr>
      </w:pPr>
      <w:r>
        <w:rPr>
          <w:rFonts w:ascii="宋体" w:eastAsia="宋体" w:hAnsi="宋体" w:cs="宋体"/>
        </w:rPr>
        <w:t>说话人1 05:48</w:t>
      </w:r>
      <w:r>
        <w:rPr>
          <w:rFonts w:ascii="宋体" w:eastAsia="宋体" w:hAnsi="宋体" w:cs="宋体"/>
        </w:rPr>
        <w:br/>
      </w:r>
      <w:r>
        <w:rPr>
          <w:rFonts w:ascii="宋体" w:eastAsia="宋体" w:hAnsi="宋体" w:cs="宋体"/>
        </w:rPr>
        <w:t>我没听懂它。</w:t>
      </w:r>
    </w:p>
    <w:p>
      <w:pPr>
        <w:spacing w:before="240" w:after="240"/>
        <w:rPr>
          <w:rFonts w:ascii="宋体" w:eastAsia="宋体" w:hAnsi="宋体" w:cs="宋体"/>
          <w:sz w:val="24"/>
          <w:szCs w:val="24"/>
        </w:rPr>
      </w:pPr>
      <w:r>
        <w:rPr>
          <w:rFonts w:ascii="宋体" w:eastAsia="宋体" w:hAnsi="宋体" w:cs="宋体"/>
        </w:rPr>
        <w:t>说话人2 05:50</w:t>
      </w:r>
      <w:r>
        <w:rPr>
          <w:rFonts w:ascii="宋体" w:eastAsia="宋体" w:hAnsi="宋体" w:cs="宋体"/>
        </w:rPr>
        <w:br/>
      </w:r>
      <w:r>
        <w:rPr>
          <w:rFonts w:ascii="宋体" w:eastAsia="宋体" w:hAnsi="宋体" w:cs="宋体"/>
        </w:rPr>
        <w:t>就是说您以前有没有养过宠物，就是说养过什么小猫小狗。</w:t>
      </w:r>
    </w:p>
    <w:p>
      <w:pPr>
        <w:spacing w:before="240" w:after="240"/>
        <w:rPr>
          <w:rFonts w:ascii="宋体" w:eastAsia="宋体" w:hAnsi="宋体" w:cs="宋体"/>
          <w:sz w:val="24"/>
          <w:szCs w:val="24"/>
        </w:rPr>
      </w:pPr>
      <w:r>
        <w:rPr>
          <w:rFonts w:ascii="宋体" w:eastAsia="宋体" w:hAnsi="宋体" w:cs="宋体"/>
        </w:rPr>
        <w:t>说话人1 05:56</w:t>
      </w:r>
      <w:r>
        <w:rPr>
          <w:rFonts w:ascii="宋体" w:eastAsia="宋体" w:hAnsi="宋体" w:cs="宋体"/>
        </w:rPr>
        <w:br/>
      </w:r>
      <w:r>
        <w:rPr>
          <w:rFonts w:ascii="宋体" w:eastAsia="宋体" w:hAnsi="宋体" w:cs="宋体"/>
        </w:rPr>
        <w:t>姑娘不瞒你说。我不喜欢不瞒你说，我不喜欢。</w:t>
      </w:r>
    </w:p>
    <w:p>
      <w:pPr>
        <w:spacing w:before="240" w:after="240"/>
        <w:rPr>
          <w:rFonts w:ascii="宋体" w:eastAsia="宋体" w:hAnsi="宋体" w:cs="宋体"/>
          <w:sz w:val="24"/>
          <w:szCs w:val="24"/>
        </w:rPr>
      </w:pPr>
      <w:r>
        <w:rPr>
          <w:rFonts w:ascii="宋体" w:eastAsia="宋体" w:hAnsi="宋体" w:cs="宋体"/>
        </w:rPr>
        <w:t>说话人2 06:04</w:t>
      </w:r>
      <w:r>
        <w:rPr>
          <w:rFonts w:ascii="宋体" w:eastAsia="宋体" w:hAnsi="宋体" w:cs="宋体"/>
        </w:rPr>
        <w:br/>
      </w:r>
      <w:r>
        <w:rPr>
          <w:rFonts w:ascii="宋体" w:eastAsia="宋体" w:hAnsi="宋体" w:cs="宋体"/>
        </w:rPr>
        <w:t>不太喜欢。</w:t>
      </w:r>
    </w:p>
    <w:p>
      <w:pPr>
        <w:spacing w:before="240" w:after="240"/>
        <w:rPr>
          <w:rFonts w:ascii="宋体" w:eastAsia="宋体" w:hAnsi="宋体" w:cs="宋体"/>
          <w:sz w:val="24"/>
          <w:szCs w:val="24"/>
        </w:rPr>
      </w:pPr>
      <w:r>
        <w:rPr>
          <w:rFonts w:ascii="宋体" w:eastAsia="宋体" w:hAnsi="宋体" w:cs="宋体"/>
        </w:rPr>
        <w:t>说话人1 06:05</w:t>
      </w:r>
      <w:r>
        <w:rPr>
          <w:rFonts w:ascii="宋体" w:eastAsia="宋体" w:hAnsi="宋体" w:cs="宋体"/>
        </w:rPr>
        <w:br/>
      </w:r>
      <w:r>
        <w:rPr>
          <w:rFonts w:ascii="宋体" w:eastAsia="宋体" w:hAnsi="宋体" w:cs="宋体"/>
        </w:rPr>
        <w:t>从来没想过这个事儿。</w:t>
      </w:r>
    </w:p>
    <w:p>
      <w:pPr>
        <w:spacing w:before="240" w:after="240"/>
        <w:rPr>
          <w:rFonts w:ascii="宋体" w:eastAsia="宋体" w:hAnsi="宋体" w:cs="宋体"/>
          <w:sz w:val="24"/>
          <w:szCs w:val="24"/>
        </w:rPr>
      </w:pPr>
      <w:r>
        <w:rPr>
          <w:rFonts w:ascii="宋体" w:eastAsia="宋体" w:hAnsi="宋体" w:cs="宋体"/>
        </w:rPr>
        <w:t>说话人2 06:08</w:t>
      </w:r>
      <w:r>
        <w:rPr>
          <w:rFonts w:ascii="宋体" w:eastAsia="宋体" w:hAnsi="宋体" w:cs="宋体"/>
        </w:rPr>
        <w:br/>
      </w:r>
      <w:r>
        <w:rPr>
          <w:rFonts w:ascii="宋体" w:eastAsia="宋体" w:hAnsi="宋体" w:cs="宋体"/>
        </w:rPr>
        <w:t>我们楼上。</w:t>
      </w:r>
    </w:p>
    <w:p>
      <w:pPr>
        <w:spacing w:before="240" w:after="240"/>
        <w:rPr>
          <w:rFonts w:ascii="宋体" w:eastAsia="宋体" w:hAnsi="宋体" w:cs="宋体"/>
          <w:sz w:val="24"/>
          <w:szCs w:val="24"/>
        </w:rPr>
      </w:pPr>
      <w:r>
        <w:rPr>
          <w:rFonts w:ascii="宋体" w:eastAsia="宋体" w:hAnsi="宋体" w:cs="宋体"/>
        </w:rPr>
        <w:t>说话人1 06:12</w:t>
      </w:r>
      <w:r>
        <w:rPr>
          <w:rFonts w:ascii="宋体" w:eastAsia="宋体" w:hAnsi="宋体" w:cs="宋体"/>
        </w:rPr>
        <w:br/>
      </w:r>
      <w:r>
        <w:rPr>
          <w:rFonts w:ascii="宋体" w:eastAsia="宋体" w:hAnsi="宋体" w:cs="宋体"/>
        </w:rPr>
        <w:t>家里养了两只猫，肥肥的很，我一去看猫，他跟我聊天，猫就在旁边桌上呆着。</w:t>
      </w:r>
    </w:p>
    <w:p>
      <w:pPr>
        <w:spacing w:before="240" w:after="240"/>
        <w:rPr>
          <w:rFonts w:ascii="宋体" w:eastAsia="宋体" w:hAnsi="宋体" w:cs="宋体"/>
          <w:sz w:val="24"/>
          <w:szCs w:val="24"/>
        </w:rPr>
      </w:pPr>
      <w:r>
        <w:rPr>
          <w:rFonts w:ascii="宋体" w:eastAsia="宋体" w:hAnsi="宋体" w:cs="宋体"/>
        </w:rPr>
        <w:t>说话人2 06:21</w:t>
      </w:r>
      <w:r>
        <w:rPr>
          <w:rFonts w:ascii="宋体" w:eastAsia="宋体" w:hAnsi="宋体" w:cs="宋体"/>
        </w:rPr>
        <w:br/>
      </w:r>
      <w:r>
        <w:rPr>
          <w:rFonts w:ascii="宋体" w:eastAsia="宋体" w:hAnsi="宋体" w:cs="宋体"/>
        </w:rPr>
        <w:t>不动几乎的。</w:t>
      </w:r>
    </w:p>
    <w:p>
      <w:pPr>
        <w:spacing w:before="240" w:after="240"/>
        <w:rPr>
          <w:rFonts w:ascii="宋体" w:eastAsia="宋体" w:hAnsi="宋体" w:cs="宋体"/>
          <w:sz w:val="24"/>
          <w:szCs w:val="24"/>
        </w:rPr>
      </w:pPr>
      <w:r>
        <w:rPr>
          <w:rFonts w:ascii="宋体" w:eastAsia="宋体" w:hAnsi="宋体" w:cs="宋体"/>
        </w:rPr>
        <w:t>说话人1 06:22</w:t>
      </w:r>
      <w:r>
        <w:rPr>
          <w:rFonts w:ascii="宋体" w:eastAsia="宋体" w:hAnsi="宋体" w:cs="宋体"/>
        </w:rPr>
        <w:br/>
      </w:r>
      <w:r>
        <w:rPr>
          <w:rFonts w:ascii="宋体" w:eastAsia="宋体" w:hAnsi="宋体" w:cs="宋体"/>
        </w:rPr>
        <w:t>我们楼上的邻居，你不喜欢人家喜欢个人爱好不一样？</w:t>
      </w:r>
    </w:p>
    <w:p>
      <w:pPr>
        <w:spacing w:before="240" w:after="240"/>
        <w:rPr>
          <w:rFonts w:ascii="宋体" w:eastAsia="宋体" w:hAnsi="宋体" w:cs="宋体"/>
          <w:sz w:val="24"/>
          <w:szCs w:val="24"/>
        </w:rPr>
      </w:pPr>
      <w:r>
        <w:rPr>
          <w:rFonts w:ascii="宋体" w:eastAsia="宋体" w:hAnsi="宋体" w:cs="宋体"/>
        </w:rPr>
        <w:t>说话人2 06:30</w:t>
      </w:r>
      <w:r>
        <w:rPr>
          <w:rFonts w:ascii="宋体" w:eastAsia="宋体" w:hAnsi="宋体" w:cs="宋体"/>
        </w:rPr>
        <w:br/>
      </w:r>
      <w:r>
        <w:rPr>
          <w:rFonts w:ascii="宋体" w:eastAsia="宋体" w:hAnsi="宋体" w:cs="宋体"/>
        </w:rPr>
        <w:t>猫就懒，懒的不爱动就是胖有点胖。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您往年过年看春晚吗？您每年过年总还看春晚。</w:t>
      </w:r>
    </w:p>
    <w:p>
      <w:pPr>
        <w:spacing w:before="240" w:after="240"/>
        <w:rPr>
          <w:rFonts w:ascii="宋体" w:eastAsia="宋体" w:hAnsi="宋体" w:cs="宋体"/>
          <w:sz w:val="24"/>
          <w:szCs w:val="24"/>
        </w:rPr>
      </w:pPr>
      <w:r>
        <w:rPr>
          <w:rFonts w:ascii="宋体" w:eastAsia="宋体" w:hAnsi="宋体" w:cs="宋体"/>
        </w:rPr>
        <w:t>说话人1 06:57</w:t>
      </w:r>
      <w:r>
        <w:rPr>
          <w:rFonts w:ascii="宋体" w:eastAsia="宋体" w:hAnsi="宋体" w:cs="宋体"/>
        </w:rPr>
        <w:br/>
      </w:r>
      <w:r>
        <w:rPr>
          <w:rFonts w:ascii="宋体" w:eastAsia="宋体" w:hAnsi="宋体" w:cs="宋体"/>
        </w:rPr>
        <w:t>这小伙子我不瞒你说，我春晚的节目单我看了比较差劲，还没太大意思，我节目单我看。</w:t>
      </w:r>
    </w:p>
    <w:p>
      <w:pPr>
        <w:spacing w:before="240" w:after="240"/>
        <w:rPr>
          <w:rFonts w:ascii="宋体" w:eastAsia="宋体" w:hAnsi="宋体" w:cs="宋体"/>
          <w:sz w:val="24"/>
          <w:szCs w:val="24"/>
        </w:rPr>
      </w:pPr>
      <w:r>
        <w:rPr>
          <w:rFonts w:ascii="宋体" w:eastAsia="宋体" w:hAnsi="宋体" w:cs="宋体"/>
        </w:rPr>
        <w:t>说话人2 07:06</w:t>
      </w:r>
      <w:r>
        <w:rPr>
          <w:rFonts w:ascii="宋体" w:eastAsia="宋体" w:hAnsi="宋体" w:cs="宋体"/>
        </w:rPr>
        <w:br/>
      </w:r>
      <w:r>
        <w:rPr>
          <w:rFonts w:ascii="宋体" w:eastAsia="宋体" w:hAnsi="宋体" w:cs="宋体"/>
        </w:rPr>
        <w:t>所有的老人都有，我们的看法是一致的。</w:t>
      </w:r>
    </w:p>
    <w:p>
      <w:pPr>
        <w:spacing w:before="240" w:after="240"/>
        <w:rPr>
          <w:rFonts w:ascii="宋体" w:eastAsia="宋体" w:hAnsi="宋体" w:cs="宋体"/>
          <w:sz w:val="24"/>
          <w:szCs w:val="24"/>
        </w:rPr>
      </w:pPr>
      <w:r>
        <w:rPr>
          <w:rFonts w:ascii="宋体" w:eastAsia="宋体" w:hAnsi="宋体" w:cs="宋体"/>
        </w:rPr>
        <w:t>说话人1 07:10</w:t>
      </w:r>
      <w:r>
        <w:rPr>
          <w:rFonts w:ascii="宋体" w:eastAsia="宋体" w:hAnsi="宋体" w:cs="宋体"/>
        </w:rPr>
        <w:br/>
      </w:r>
      <w:r>
        <w:rPr>
          <w:rFonts w:ascii="宋体" w:eastAsia="宋体" w:hAnsi="宋体" w:cs="宋体"/>
        </w:rPr>
        <w:t>没什么劲，我看这个节目当然就不吸引人。</w:t>
      </w:r>
    </w:p>
    <w:p>
      <w:pPr>
        <w:spacing w:before="240" w:after="240"/>
        <w:rPr>
          <w:rFonts w:ascii="宋体" w:eastAsia="宋体" w:hAnsi="宋体" w:cs="宋体"/>
          <w:sz w:val="24"/>
          <w:szCs w:val="24"/>
        </w:rPr>
      </w:pPr>
      <w:r>
        <w:rPr>
          <w:rFonts w:ascii="宋体" w:eastAsia="宋体" w:hAnsi="宋体" w:cs="宋体"/>
        </w:rPr>
        <w:t>说话人2 07:14</w:t>
      </w:r>
      <w:r>
        <w:rPr>
          <w:rFonts w:ascii="宋体" w:eastAsia="宋体" w:hAnsi="宋体" w:cs="宋体"/>
        </w:rPr>
        <w:br/>
      </w:r>
      <w:r>
        <w:rPr>
          <w:rFonts w:ascii="宋体" w:eastAsia="宋体" w:hAnsi="宋体" w:cs="宋体"/>
        </w:rPr>
        <w:t>偶然的机会，我曾经那个小品以前喜欢看小品，偶然的觉得挺逗的，偶然一次看了以前老的就是陈佩斯和赵本山的小品，看过看了几次，然后回头来我再看这个小品，我觉得无聊了。</w:t>
      </w:r>
    </w:p>
    <w:p>
      <w:pPr>
        <w:spacing w:before="240" w:after="240"/>
        <w:rPr>
          <w:rFonts w:ascii="宋体" w:eastAsia="宋体" w:hAnsi="宋体" w:cs="宋体"/>
          <w:sz w:val="24"/>
          <w:szCs w:val="24"/>
        </w:rPr>
      </w:pPr>
      <w:r>
        <w:rPr>
          <w:rFonts w:ascii="宋体" w:eastAsia="宋体" w:hAnsi="宋体" w:cs="宋体"/>
        </w:rPr>
        <w:t>说话人1 07:30</w:t>
      </w:r>
      <w:r>
        <w:rPr>
          <w:rFonts w:ascii="宋体" w:eastAsia="宋体" w:hAnsi="宋体" w:cs="宋体"/>
        </w:rPr>
        <w:br/>
      </w:r>
      <w:r>
        <w:rPr>
          <w:rFonts w:ascii="宋体" w:eastAsia="宋体" w:hAnsi="宋体" w:cs="宋体"/>
        </w:rPr>
        <w:t>反正节目当中我想你们俩都看了，我对这个节目当时很不满意的就没变化，也没什么劲。</w:t>
      </w:r>
    </w:p>
    <w:p>
      <w:pPr>
        <w:spacing w:before="240" w:after="240"/>
        <w:rPr>
          <w:rFonts w:ascii="宋体" w:eastAsia="宋体" w:hAnsi="宋体" w:cs="宋体"/>
          <w:sz w:val="24"/>
          <w:szCs w:val="24"/>
        </w:rPr>
      </w:pPr>
      <w:r>
        <w:rPr>
          <w:rFonts w:ascii="宋体" w:eastAsia="宋体" w:hAnsi="宋体" w:cs="宋体"/>
        </w:rPr>
        <w:t>说话人2 07:38</w:t>
      </w:r>
      <w:r>
        <w:rPr>
          <w:rFonts w:ascii="宋体" w:eastAsia="宋体" w:hAnsi="宋体" w:cs="宋体"/>
        </w:rPr>
        <w:br/>
      </w:r>
      <w:r>
        <w:rPr>
          <w:rFonts w:ascii="宋体" w:eastAsia="宋体" w:hAnsi="宋体" w:cs="宋体"/>
        </w:rPr>
        <w:t>这不就没劲，这几年说实话都不行。</w:t>
      </w:r>
    </w:p>
    <w:p>
      <w:pPr>
        <w:spacing w:before="240" w:after="240"/>
        <w:rPr>
          <w:rFonts w:ascii="宋体" w:eastAsia="宋体" w:hAnsi="宋体" w:cs="宋体"/>
          <w:sz w:val="24"/>
          <w:szCs w:val="24"/>
        </w:rPr>
      </w:pPr>
      <w:r>
        <w:rPr>
          <w:rFonts w:ascii="宋体" w:eastAsia="宋体" w:hAnsi="宋体" w:cs="宋体"/>
        </w:rPr>
        <w:t>说话人1 07:44</w:t>
      </w:r>
      <w:r>
        <w:rPr>
          <w:rFonts w:ascii="宋体" w:eastAsia="宋体" w:hAnsi="宋体" w:cs="宋体"/>
        </w:rPr>
        <w:br/>
      </w:r>
      <w:r>
        <w:rPr>
          <w:rFonts w:ascii="宋体" w:eastAsia="宋体" w:hAnsi="宋体" w:cs="宋体"/>
        </w:rPr>
        <w:t>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咱们俩看法一样。当然了，我也觉得是。</w:t>
      </w:r>
    </w:p>
    <w:p>
      <w:pPr>
        <w:spacing w:before="240" w:after="240"/>
        <w:rPr>
          <w:rFonts w:ascii="宋体" w:eastAsia="宋体" w:hAnsi="宋体" w:cs="宋体"/>
          <w:sz w:val="24"/>
          <w:szCs w:val="24"/>
        </w:rPr>
      </w:pPr>
      <w:r>
        <w:rPr>
          <w:rFonts w:ascii="宋体" w:eastAsia="宋体" w:hAnsi="宋体" w:cs="宋体"/>
        </w:rPr>
        <w:t>说话人2 07:49</w:t>
      </w:r>
      <w:r>
        <w:rPr>
          <w:rFonts w:ascii="宋体" w:eastAsia="宋体" w:hAnsi="宋体" w:cs="宋体"/>
        </w:rPr>
        <w:br/>
      </w:r>
      <w:r>
        <w:rPr>
          <w:rFonts w:ascii="宋体" w:eastAsia="宋体" w:hAnsi="宋体" w:cs="宋体"/>
        </w:rPr>
        <w:t>前两天跟我几个在燕东园的几个搭档，他们都是这么想的，几乎所有人都网上所有的年轻一代的就是90后00后都是这么想的。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所以您是差劲归差劲，所以您平时也是就不拨开看了是吗？看可以。</w:t>
      </w:r>
    </w:p>
    <w:p>
      <w:pPr>
        <w:spacing w:before="240" w:after="240"/>
        <w:rPr>
          <w:rFonts w:ascii="宋体" w:eastAsia="宋体" w:hAnsi="宋体" w:cs="宋体"/>
          <w:sz w:val="24"/>
          <w:szCs w:val="24"/>
        </w:rPr>
      </w:pPr>
      <w:r>
        <w:rPr>
          <w:rFonts w:ascii="宋体" w:eastAsia="宋体" w:hAnsi="宋体" w:cs="宋体"/>
        </w:rPr>
        <w:t>说话人1 08:20</w:t>
      </w:r>
      <w:r>
        <w:rPr>
          <w:rFonts w:ascii="宋体" w:eastAsia="宋体" w:hAnsi="宋体" w:cs="宋体"/>
        </w:rPr>
        <w:br/>
      </w:r>
      <w:r>
        <w:rPr>
          <w:rFonts w:ascii="宋体" w:eastAsia="宋体" w:hAnsi="宋体" w:cs="宋体"/>
        </w:rPr>
        <w:t>30晚上没准还得看节，放声听热对看没事还得看节。过年的。</w:t>
      </w:r>
    </w:p>
    <w:p>
      <w:pPr>
        <w:spacing w:before="240" w:after="240"/>
        <w:rPr>
          <w:rFonts w:ascii="宋体" w:eastAsia="宋体" w:hAnsi="宋体" w:cs="宋体"/>
          <w:sz w:val="24"/>
          <w:szCs w:val="24"/>
        </w:rPr>
      </w:pPr>
      <w:r>
        <w:rPr>
          <w:rFonts w:ascii="宋体" w:eastAsia="宋体" w:hAnsi="宋体" w:cs="宋体"/>
        </w:rPr>
        <w:t>说话人2 08:30</w:t>
      </w:r>
      <w:r>
        <w:rPr>
          <w:rFonts w:ascii="宋体" w:eastAsia="宋体" w:hAnsi="宋体" w:cs="宋体"/>
        </w:rPr>
        <w:br/>
      </w:r>
      <w:r>
        <w:rPr>
          <w:rFonts w:ascii="宋体" w:eastAsia="宋体" w:hAnsi="宋体" w:cs="宋体"/>
        </w:rPr>
        <w:t>您是7盒吗？您是什么东西？哪个您这不是有个柜子格，最顶端好像放了一个大盒子，那个盒子是什么？</w:t>
      </w:r>
    </w:p>
    <w:p>
      <w:pPr>
        <w:spacing w:before="240" w:after="240"/>
        <w:rPr>
          <w:rFonts w:ascii="宋体" w:eastAsia="宋体" w:hAnsi="宋体" w:cs="宋体"/>
          <w:sz w:val="24"/>
          <w:szCs w:val="24"/>
        </w:rPr>
      </w:pPr>
      <w:r>
        <w:rPr>
          <w:rFonts w:ascii="宋体" w:eastAsia="宋体" w:hAnsi="宋体" w:cs="宋体"/>
        </w:rPr>
        <w:t>说话人1 08:47</w:t>
      </w:r>
      <w:r>
        <w:rPr>
          <w:rFonts w:ascii="宋体" w:eastAsia="宋体" w:hAnsi="宋体" w:cs="宋体"/>
        </w:rPr>
        <w:br/>
      </w:r>
      <w:r>
        <w:rPr>
          <w:rFonts w:ascii="宋体" w:eastAsia="宋体" w:hAnsi="宋体" w:cs="宋体"/>
        </w:rPr>
        <w:t>放的是瓷器，里头是瓷器。踢毽子，我曾经喜欢踢毽子，你当然别人说我的毽子，我原来现在当然不行了，腿脚不行了，我原来连踢带跳都行的，年轻的时候我爱踢毽子这种运动，就像你们这个岁数拿着毽子那就更呵呵呵，</w:t>
      </w:r>
    </w:p>
    <w:p>
      <w:pPr>
        <w:spacing w:before="240" w:after="240"/>
        <w:rPr>
          <w:rFonts w:ascii="宋体" w:eastAsia="宋体" w:hAnsi="宋体" w:cs="宋体"/>
          <w:sz w:val="24"/>
          <w:szCs w:val="24"/>
        </w:rPr>
      </w:pPr>
      <w:r>
        <w:rPr>
          <w:rFonts w:ascii="宋体" w:eastAsia="宋体" w:hAnsi="宋体" w:cs="宋体"/>
        </w:rPr>
        <w:t>说话人2 09:37</w:t>
      </w:r>
      <w:r>
        <w:rPr>
          <w:rFonts w:ascii="宋体" w:eastAsia="宋体" w:hAnsi="宋体" w:cs="宋体"/>
        </w:rPr>
        <w:br/>
      </w:r>
      <w:r>
        <w:rPr>
          <w:rFonts w:ascii="宋体" w:eastAsia="宋体" w:hAnsi="宋体" w:cs="宋体"/>
        </w:rPr>
        <w:t>我再想想。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老师您对我们现在不是上高二，很多同学10每天都是11:00~12:00睡，然后早上6点多起。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就是对于高中生来讲，您觉得高中生的作息到底有现代高中生这种作息到底有没有必要？</w:t>
      </w:r>
    </w:p>
    <w:p>
      <w:pPr>
        <w:spacing w:before="240" w:after="240"/>
        <w:rPr>
          <w:rFonts w:ascii="宋体" w:eastAsia="宋体" w:hAnsi="宋体" w:cs="宋体"/>
          <w:sz w:val="24"/>
          <w:szCs w:val="24"/>
        </w:rPr>
      </w:pPr>
      <w:r>
        <w:rPr>
          <w:rFonts w:ascii="宋体" w:eastAsia="宋体" w:hAnsi="宋体" w:cs="宋体"/>
        </w:rPr>
        <w:t>说话人1 10:08</w:t>
      </w:r>
      <w:r>
        <w:rPr>
          <w:rFonts w:ascii="宋体" w:eastAsia="宋体" w:hAnsi="宋体" w:cs="宋体"/>
        </w:rPr>
        <w:br/>
      </w:r>
      <w:r>
        <w:rPr>
          <w:rFonts w:ascii="宋体" w:eastAsia="宋体" w:hAnsi="宋体" w:cs="宋体"/>
        </w:rPr>
        <w:t>我不太懂。我上高中的时候住校，住校的住宿的，这个该睡觉的时候他就号声一响，灯全灭了，大家都睡了，你说你要偷偷看用手电，那是你的事儿，别人躲被窝里头拿个手电在那看，我觉得没必要，是不是？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我们这边你好好念书，你住宿不靠这一点。</w:t>
      </w:r>
    </w:p>
    <w:p>
      <w:pPr>
        <w:spacing w:before="240" w:after="240"/>
        <w:rPr>
          <w:rFonts w:ascii="宋体" w:eastAsia="宋体" w:hAnsi="宋体" w:cs="宋体"/>
          <w:sz w:val="24"/>
          <w:szCs w:val="24"/>
        </w:rPr>
      </w:pPr>
      <w:r>
        <w:rPr>
          <w:rFonts w:ascii="宋体" w:eastAsia="宋体" w:hAnsi="宋体" w:cs="宋体"/>
        </w:rPr>
        <w:t>说话人2 10:40</w:t>
      </w:r>
      <w:r>
        <w:rPr>
          <w:rFonts w:ascii="宋体" w:eastAsia="宋体" w:hAnsi="宋体" w:cs="宋体"/>
        </w:rPr>
        <w:br/>
      </w:r>
      <w:r>
        <w:rPr>
          <w:rFonts w:ascii="宋体" w:eastAsia="宋体" w:hAnsi="宋体" w:cs="宋体"/>
        </w:rPr>
        <w:t>你们有没有谁拿手电看？反正我听说我的哥们是。</w:t>
      </w:r>
    </w:p>
    <w:p>
      <w:pPr>
        <w:spacing w:before="240" w:after="240"/>
        <w:rPr>
          <w:rFonts w:ascii="宋体" w:eastAsia="宋体" w:hAnsi="宋体" w:cs="宋体"/>
          <w:sz w:val="24"/>
          <w:szCs w:val="24"/>
        </w:rPr>
      </w:pPr>
      <w:r>
        <w:rPr>
          <w:rFonts w:ascii="宋体" w:eastAsia="宋体" w:hAnsi="宋体" w:cs="宋体"/>
        </w:rPr>
        <w:t>说话人3 10:44</w:t>
      </w:r>
      <w:r>
        <w:rPr>
          <w:rFonts w:ascii="宋体" w:eastAsia="宋体" w:hAnsi="宋体" w:cs="宋体"/>
        </w:rPr>
        <w:br/>
      </w:r>
      <w:r>
        <w:rPr>
          <w:rFonts w:ascii="宋体" w:eastAsia="宋体" w:hAnsi="宋体" w:cs="宋体"/>
        </w:rPr>
        <w:t>他们直接拿手机看。</w:t>
      </w:r>
    </w:p>
    <w:p>
      <w:pPr>
        <w:spacing w:before="240" w:after="240"/>
        <w:rPr>
          <w:rFonts w:ascii="宋体" w:eastAsia="宋体" w:hAnsi="宋体" w:cs="宋体"/>
          <w:sz w:val="24"/>
          <w:szCs w:val="24"/>
        </w:rPr>
      </w:pPr>
      <w:r>
        <w:rPr>
          <w:rFonts w:ascii="宋体" w:eastAsia="宋体" w:hAnsi="宋体" w:cs="宋体"/>
        </w:rPr>
        <w:t>说话人1 10:47</w:t>
      </w:r>
      <w:r>
        <w:rPr>
          <w:rFonts w:ascii="宋体" w:eastAsia="宋体" w:hAnsi="宋体" w:cs="宋体"/>
        </w:rPr>
        <w:br/>
      </w:r>
      <w:r>
        <w:rPr>
          <w:rFonts w:ascii="宋体" w:eastAsia="宋体" w:hAnsi="宋体" w:cs="宋体"/>
        </w:rPr>
        <w:t>我没事挂着。你们俩是住校吗？</w:t>
      </w:r>
    </w:p>
    <w:p>
      <w:pPr>
        <w:spacing w:before="240" w:after="240"/>
        <w:rPr>
          <w:rFonts w:ascii="宋体" w:eastAsia="宋体" w:hAnsi="宋体" w:cs="宋体"/>
          <w:sz w:val="24"/>
          <w:szCs w:val="24"/>
        </w:rPr>
      </w:pPr>
      <w:r>
        <w:rPr>
          <w:rFonts w:ascii="宋体" w:eastAsia="宋体" w:hAnsi="宋体" w:cs="宋体"/>
        </w:rPr>
        <w:t>说话人2 10:50</w:t>
      </w:r>
      <w:r>
        <w:rPr>
          <w:rFonts w:ascii="宋体" w:eastAsia="宋体" w:hAnsi="宋体" w:cs="宋体"/>
        </w:rPr>
        <w:br/>
      </w:r>
      <w:r>
        <w:rPr>
          <w:rFonts w:ascii="宋体" w:eastAsia="宋体" w:hAnsi="宋体" w:cs="宋体"/>
        </w:rPr>
        <w:t>我不住这边住，你住校。</w:t>
      </w:r>
    </w:p>
    <w:p>
      <w:pPr>
        <w:spacing w:before="240" w:after="240"/>
        <w:rPr>
          <w:rFonts w:ascii="宋体" w:eastAsia="宋体" w:hAnsi="宋体" w:cs="宋体"/>
          <w:sz w:val="24"/>
          <w:szCs w:val="24"/>
        </w:rPr>
      </w:pPr>
      <w:r>
        <w:rPr>
          <w:rFonts w:ascii="宋体" w:eastAsia="宋体" w:hAnsi="宋体" w:cs="宋体"/>
        </w:rPr>
        <w:t>说话人1 10:54</w:t>
      </w:r>
      <w:r>
        <w:rPr>
          <w:rFonts w:ascii="宋体" w:eastAsia="宋体" w:hAnsi="宋体" w:cs="宋体"/>
        </w:rPr>
        <w:br/>
      </w:r>
      <w:r>
        <w:rPr>
          <w:rFonts w:ascii="宋体" w:eastAsia="宋体" w:hAnsi="宋体" w:cs="宋体"/>
        </w:rPr>
        <w:t>住校就按时睡觉对不对？准时熄灯的，按时睡觉熄灯的。</w:t>
      </w:r>
    </w:p>
    <w:p>
      <w:pPr>
        <w:spacing w:before="240" w:after="240"/>
        <w:rPr>
          <w:rFonts w:ascii="宋体" w:eastAsia="宋体" w:hAnsi="宋体" w:cs="宋体"/>
          <w:sz w:val="24"/>
          <w:szCs w:val="24"/>
        </w:rPr>
      </w:pPr>
      <w:r>
        <w:rPr>
          <w:rFonts w:ascii="宋体" w:eastAsia="宋体" w:hAnsi="宋体" w:cs="宋体"/>
        </w:rPr>
        <w:t>说话人2 10:59</w:t>
      </w:r>
      <w:r>
        <w:rPr>
          <w:rFonts w:ascii="宋体" w:eastAsia="宋体" w:hAnsi="宋体" w:cs="宋体"/>
        </w:rPr>
        <w:br/>
      </w:r>
      <w:r>
        <w:rPr>
          <w:rFonts w:ascii="宋体" w:eastAsia="宋体" w:hAnsi="宋体" w:cs="宋体"/>
        </w:rPr>
        <w:t>结果我是。</w:t>
      </w:r>
    </w:p>
    <w:p>
      <w:pPr>
        <w:spacing w:before="240" w:after="240"/>
        <w:rPr>
          <w:rFonts w:ascii="宋体" w:eastAsia="宋体" w:hAnsi="宋体" w:cs="宋体"/>
          <w:sz w:val="24"/>
          <w:szCs w:val="24"/>
        </w:rPr>
      </w:pPr>
      <w:r>
        <w:rPr>
          <w:rFonts w:ascii="宋体" w:eastAsia="宋体" w:hAnsi="宋体" w:cs="宋体"/>
        </w:rPr>
        <w:t>说话人1 11:03</w:t>
      </w:r>
      <w:r>
        <w:rPr>
          <w:rFonts w:ascii="宋体" w:eastAsia="宋体" w:hAnsi="宋体" w:cs="宋体"/>
        </w:rPr>
        <w:br/>
      </w:r>
      <w:r>
        <w:rPr>
          <w:rFonts w:ascii="宋体" w:eastAsia="宋体" w:hAnsi="宋体" w:cs="宋体"/>
        </w:rPr>
        <w:t>不干这种事，首先赵主任不在乎这点工资，你平时该努力的该看书该的，该做写作业的时候，他也知道该干干什么。</w:t>
      </w:r>
    </w:p>
    <w:p>
      <w:pPr>
        <w:spacing w:before="240" w:after="240"/>
        <w:rPr>
          <w:rFonts w:ascii="宋体" w:eastAsia="宋体" w:hAnsi="宋体" w:cs="宋体"/>
          <w:sz w:val="24"/>
          <w:szCs w:val="24"/>
        </w:rPr>
      </w:pPr>
      <w:r>
        <w:rPr>
          <w:rFonts w:ascii="宋体" w:eastAsia="宋体" w:hAnsi="宋体" w:cs="宋体"/>
        </w:rPr>
        <w:t>说话人2 11:17</w:t>
      </w:r>
      <w:r>
        <w:rPr>
          <w:rFonts w:ascii="宋体" w:eastAsia="宋体" w:hAnsi="宋体" w:cs="宋体"/>
        </w:rPr>
        <w:br/>
      </w:r>
      <w:r>
        <w:rPr>
          <w:rFonts w:ascii="宋体" w:eastAsia="宋体" w:hAnsi="宋体" w:cs="宋体"/>
        </w:rPr>
        <w:t>您对了老师对您当时上高中或者大学时的伙食有没有印象？</w:t>
      </w:r>
    </w:p>
    <w:p>
      <w:pPr>
        <w:spacing w:before="240" w:after="240"/>
        <w:rPr>
          <w:rFonts w:ascii="宋体" w:eastAsia="宋体" w:hAnsi="宋体" w:cs="宋体"/>
          <w:sz w:val="24"/>
          <w:szCs w:val="24"/>
        </w:rPr>
      </w:pPr>
      <w:r>
        <w:rPr>
          <w:rFonts w:ascii="宋体" w:eastAsia="宋体" w:hAnsi="宋体" w:cs="宋体"/>
        </w:rPr>
        <w:t>说话人1 11:23</w:t>
      </w:r>
      <w:r>
        <w:rPr>
          <w:rFonts w:ascii="宋体" w:eastAsia="宋体" w:hAnsi="宋体" w:cs="宋体"/>
        </w:rPr>
        <w:br/>
      </w:r>
      <w:r>
        <w:rPr>
          <w:rFonts w:ascii="宋体" w:eastAsia="宋体" w:hAnsi="宋体" w:cs="宋体"/>
        </w:rPr>
        <w:t>我们高中的伙食很惨，一个月伙食费我还记得才9块钱9。</w:t>
      </w:r>
    </w:p>
    <w:p>
      <w:pPr>
        <w:spacing w:before="240" w:after="240"/>
        <w:rPr>
          <w:rFonts w:ascii="宋体" w:eastAsia="宋体" w:hAnsi="宋体" w:cs="宋体"/>
          <w:sz w:val="24"/>
          <w:szCs w:val="24"/>
        </w:rPr>
      </w:pPr>
      <w:r>
        <w:rPr>
          <w:rFonts w:ascii="宋体" w:eastAsia="宋体" w:hAnsi="宋体" w:cs="宋体"/>
        </w:rPr>
        <w:t>说话人2 11:32</w:t>
      </w:r>
      <w:r>
        <w:rPr>
          <w:rFonts w:ascii="宋体" w:eastAsia="宋体" w:hAnsi="宋体" w:cs="宋体"/>
        </w:rPr>
        <w:br/>
      </w:r>
      <w:r>
        <w:rPr>
          <w:rFonts w:ascii="宋体" w:eastAsia="宋体" w:hAnsi="宋体" w:cs="宋体"/>
        </w:rPr>
        <w:t>那么少很惨。</w:t>
      </w:r>
    </w:p>
    <w:p>
      <w:pPr>
        <w:spacing w:before="240" w:after="240"/>
        <w:rPr>
          <w:rFonts w:ascii="宋体" w:eastAsia="宋体" w:hAnsi="宋体" w:cs="宋体"/>
          <w:sz w:val="24"/>
          <w:szCs w:val="24"/>
        </w:rPr>
      </w:pPr>
      <w:r>
        <w:rPr>
          <w:rFonts w:ascii="宋体" w:eastAsia="宋体" w:hAnsi="宋体" w:cs="宋体"/>
        </w:rPr>
        <w:t>说话人1 11:34</w:t>
      </w:r>
      <w:r>
        <w:rPr>
          <w:rFonts w:ascii="宋体" w:eastAsia="宋体" w:hAnsi="宋体" w:cs="宋体"/>
        </w:rPr>
        <w:br/>
      </w:r>
      <w:r>
        <w:rPr>
          <w:rFonts w:ascii="宋体" w:eastAsia="宋体" w:hAnsi="宋体" w:cs="宋体"/>
        </w:rPr>
        <w:t>但是不管怎么说，我们在江西劳改比更惨，中午一碗菜是什么多菜，一人端一碗菜给你，里头是一碗冬瓜皮，中午就吃一碗冬瓜皮，其实就是菜。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江西劳改你有什么办法？最苦最累老伴也在那还很惨最。</w:t>
      </w:r>
    </w:p>
    <w:p>
      <w:pPr>
        <w:spacing w:before="240" w:after="240"/>
        <w:rPr>
          <w:rFonts w:ascii="宋体" w:eastAsia="宋体" w:hAnsi="宋体" w:cs="宋体"/>
          <w:sz w:val="24"/>
          <w:szCs w:val="24"/>
        </w:rPr>
      </w:pPr>
      <w:r>
        <w:rPr>
          <w:rFonts w:ascii="宋体" w:eastAsia="宋体" w:hAnsi="宋体" w:cs="宋体"/>
        </w:rPr>
        <w:t>说话人2 12:01</w:t>
      </w:r>
      <w:r>
        <w:rPr>
          <w:rFonts w:ascii="宋体" w:eastAsia="宋体" w:hAnsi="宋体" w:cs="宋体"/>
        </w:rPr>
        <w:br/>
      </w:r>
      <w:r>
        <w:rPr>
          <w:rFonts w:ascii="宋体" w:eastAsia="宋体" w:hAnsi="宋体" w:cs="宋体"/>
        </w:rPr>
        <w:t>苦最累的活，然后就着冬瓜皮吃很惨。</w:t>
      </w:r>
    </w:p>
    <w:p>
      <w:pPr>
        <w:spacing w:before="240" w:after="240"/>
        <w:rPr>
          <w:rFonts w:ascii="宋体" w:eastAsia="宋体" w:hAnsi="宋体" w:cs="宋体"/>
          <w:sz w:val="24"/>
          <w:szCs w:val="24"/>
        </w:rPr>
      </w:pPr>
      <w:r>
        <w:rPr>
          <w:rFonts w:ascii="宋体" w:eastAsia="宋体" w:hAnsi="宋体" w:cs="宋体"/>
        </w:rPr>
        <w:t>说话人1 12:04</w:t>
      </w:r>
      <w:r>
        <w:rPr>
          <w:rFonts w:ascii="宋体" w:eastAsia="宋体" w:hAnsi="宋体" w:cs="宋体"/>
        </w:rPr>
        <w:br/>
      </w:r>
      <w:r>
        <w:rPr>
          <w:rFonts w:ascii="宋体" w:eastAsia="宋体" w:hAnsi="宋体" w:cs="宋体"/>
        </w:rPr>
        <w:t>干活干得很累，我们在鄱阳湖边的帐篷里头住，还经常有时候夜里头就叫我们起来早一早就叫起来干什么？妈抬水泥干嘛？船，停到鄱阳湖做水泥。</w:t>
      </w:r>
    </w:p>
    <w:p>
      <w:pPr>
        <w:spacing w:before="240" w:after="240"/>
        <w:rPr>
          <w:rFonts w:ascii="宋体" w:eastAsia="宋体" w:hAnsi="宋体" w:cs="宋体"/>
          <w:sz w:val="24"/>
          <w:szCs w:val="24"/>
        </w:rPr>
      </w:pPr>
      <w:r>
        <w:rPr>
          <w:rFonts w:ascii="宋体" w:eastAsia="宋体" w:hAnsi="宋体" w:cs="宋体"/>
        </w:rPr>
        <w:t>说话人2 12:22</w:t>
      </w:r>
      <w:r>
        <w:rPr>
          <w:rFonts w:ascii="宋体" w:eastAsia="宋体" w:hAnsi="宋体" w:cs="宋体"/>
        </w:rPr>
        <w:br/>
      </w:r>
      <w:r>
        <w:rPr>
          <w:rFonts w:ascii="宋体" w:eastAsia="宋体" w:hAnsi="宋体" w:cs="宋体"/>
        </w:rPr>
        <w:t>干抬水泥干什么修什么。</w:t>
      </w:r>
    </w:p>
    <w:p>
      <w:pPr>
        <w:spacing w:before="240" w:after="240"/>
        <w:rPr>
          <w:rFonts w:ascii="宋体" w:eastAsia="宋体" w:hAnsi="宋体" w:cs="宋体"/>
          <w:sz w:val="24"/>
          <w:szCs w:val="24"/>
        </w:rPr>
      </w:pPr>
      <w:r>
        <w:rPr>
          <w:rFonts w:ascii="宋体" w:eastAsia="宋体" w:hAnsi="宋体" w:cs="宋体"/>
        </w:rPr>
        <w:t>说话人1 12:24</w:t>
      </w:r>
      <w:r>
        <w:rPr>
          <w:rFonts w:ascii="宋体" w:eastAsia="宋体" w:hAnsi="宋体" w:cs="宋体"/>
        </w:rPr>
        <w:br/>
      </w:r>
      <w:r>
        <w:rPr>
          <w:rFonts w:ascii="宋体" w:eastAsia="宋体" w:hAnsi="宋体" w:cs="宋体"/>
        </w:rPr>
        <w:t>要修房子，我们住的是草棚子，劳改农场要修房子，完了之后，有时候干什么要让我们10来个人抬一个电线杆子，我那时候还年轻，但是我告诉你抬电线杆子的时候，我腿是飘的，抬不动，腿是飘的，就像电线杆子多沉的。</w:t>
      </w:r>
    </w:p>
    <w:p>
      <w:pPr>
        <w:spacing w:before="240" w:after="240"/>
        <w:rPr>
          <w:rFonts w:ascii="宋体" w:eastAsia="宋体" w:hAnsi="宋体" w:cs="宋体"/>
          <w:sz w:val="24"/>
          <w:szCs w:val="24"/>
        </w:rPr>
      </w:pPr>
      <w:r>
        <w:rPr>
          <w:rFonts w:ascii="宋体" w:eastAsia="宋体" w:hAnsi="宋体" w:cs="宋体"/>
        </w:rPr>
        <w:t>说话人2 12:51</w:t>
      </w:r>
      <w:r>
        <w:rPr>
          <w:rFonts w:ascii="宋体" w:eastAsia="宋体" w:hAnsi="宋体" w:cs="宋体"/>
        </w:rPr>
        <w:br/>
      </w:r>
      <w:r>
        <w:rPr>
          <w:rFonts w:ascii="宋体" w:eastAsia="宋体" w:hAnsi="宋体" w:cs="宋体"/>
        </w:rPr>
        <w:t>那是木头的还是水泥的。</w:t>
      </w:r>
    </w:p>
    <w:p>
      <w:pPr>
        <w:spacing w:before="240" w:after="240"/>
        <w:rPr>
          <w:rFonts w:ascii="宋体" w:eastAsia="宋体" w:hAnsi="宋体" w:cs="宋体"/>
          <w:sz w:val="24"/>
          <w:szCs w:val="24"/>
        </w:rPr>
      </w:pPr>
      <w:r>
        <w:rPr>
          <w:rFonts w:ascii="宋体" w:eastAsia="宋体" w:hAnsi="宋体" w:cs="宋体"/>
        </w:rPr>
        <w:t>说话人1 12:53</w:t>
      </w:r>
      <w:r>
        <w:rPr>
          <w:rFonts w:ascii="宋体" w:eastAsia="宋体" w:hAnsi="宋体" w:cs="宋体"/>
        </w:rPr>
        <w:br/>
      </w:r>
      <w:r>
        <w:rPr>
          <w:rFonts w:ascii="宋体" w:eastAsia="宋体" w:hAnsi="宋体" w:cs="宋体"/>
        </w:rPr>
        <w:t>你想十几个人抬抬不动，大家都觉得飘。</w:t>
      </w:r>
    </w:p>
    <w:p>
      <w:pPr>
        <w:spacing w:before="240" w:after="240"/>
        <w:rPr>
          <w:rFonts w:ascii="宋体" w:eastAsia="宋体" w:hAnsi="宋体" w:cs="宋体"/>
          <w:sz w:val="24"/>
          <w:szCs w:val="24"/>
        </w:rPr>
      </w:pPr>
      <w:r>
        <w:rPr>
          <w:rFonts w:ascii="宋体" w:eastAsia="宋体" w:hAnsi="宋体" w:cs="宋体"/>
        </w:rPr>
        <w:t>说话人2 12:59</w:t>
      </w:r>
      <w:r>
        <w:rPr>
          <w:rFonts w:ascii="宋体" w:eastAsia="宋体" w:hAnsi="宋体" w:cs="宋体"/>
        </w:rPr>
        <w:br/>
      </w:r>
      <w:r>
        <w:rPr>
          <w:rFonts w:ascii="宋体" w:eastAsia="宋体" w:hAnsi="宋体" w:cs="宋体"/>
        </w:rPr>
        <w:t>抬不动跟着就吃点冬瓜皮，这怎么可能抬得动。</w:t>
      </w:r>
    </w:p>
    <w:p>
      <w:pPr>
        <w:spacing w:before="240" w:after="240"/>
        <w:rPr>
          <w:rFonts w:ascii="宋体" w:eastAsia="宋体" w:hAnsi="宋体" w:cs="宋体"/>
          <w:sz w:val="24"/>
          <w:szCs w:val="24"/>
        </w:rPr>
      </w:pPr>
      <w:r>
        <w:rPr>
          <w:rFonts w:ascii="宋体" w:eastAsia="宋体" w:hAnsi="宋体" w:cs="宋体"/>
        </w:rPr>
        <w:t>说话人1 13:04</w:t>
      </w:r>
      <w:r>
        <w:rPr>
          <w:rFonts w:ascii="宋体" w:eastAsia="宋体" w:hAnsi="宋体" w:cs="宋体"/>
        </w:rPr>
        <w:br/>
      </w:r>
      <w:r>
        <w:rPr>
          <w:rFonts w:ascii="宋体" w:eastAsia="宋体" w:hAnsi="宋体" w:cs="宋体"/>
        </w:rPr>
        <w:t>就这么玩命，还能玩到现在这个岁数不简单，那个时候是玩命的。</w:t>
      </w:r>
    </w:p>
    <w:p>
      <w:pPr>
        <w:spacing w:before="240" w:after="240"/>
        <w:rPr>
          <w:rFonts w:ascii="宋体" w:eastAsia="宋体" w:hAnsi="宋体" w:cs="宋体"/>
          <w:sz w:val="24"/>
          <w:szCs w:val="24"/>
        </w:rPr>
      </w:pPr>
      <w:r>
        <w:rPr>
          <w:rFonts w:ascii="宋体" w:eastAsia="宋体" w:hAnsi="宋体" w:cs="宋体"/>
        </w:rPr>
        <w:t>说话人2 13:09</w:t>
      </w:r>
      <w:r>
        <w:rPr>
          <w:rFonts w:ascii="宋体" w:eastAsia="宋体" w:hAnsi="宋体" w:cs="宋体"/>
        </w:rPr>
        <w:br/>
      </w:r>
      <w:r>
        <w:rPr>
          <w:rFonts w:ascii="宋体" w:eastAsia="宋体" w:hAnsi="宋体" w:cs="宋体"/>
        </w:rPr>
        <w:t>不会有人抬出事儿来。</w:t>
      </w:r>
    </w:p>
    <w:p>
      <w:pPr>
        <w:spacing w:before="240" w:after="240"/>
        <w:rPr>
          <w:rFonts w:ascii="宋体" w:eastAsia="宋体" w:hAnsi="宋体" w:cs="宋体"/>
          <w:sz w:val="24"/>
          <w:szCs w:val="24"/>
        </w:rPr>
      </w:pPr>
      <w:r>
        <w:rPr>
          <w:rFonts w:ascii="宋体" w:eastAsia="宋体" w:hAnsi="宋体" w:cs="宋体"/>
        </w:rPr>
        <w:t>说话人1 13:11</w:t>
      </w:r>
      <w:r>
        <w:rPr>
          <w:rFonts w:ascii="宋体" w:eastAsia="宋体" w:hAnsi="宋体" w:cs="宋体"/>
        </w:rPr>
        <w:br/>
      </w:r>
      <w:r>
        <w:rPr>
          <w:rFonts w:ascii="宋体" w:eastAsia="宋体" w:hAnsi="宋体" w:cs="宋体"/>
        </w:rPr>
        <w:t>有有在我们在江西去劳改死了好几个人，我们那时候都现在上去了掉眼泪了。</w:t>
      </w:r>
    </w:p>
    <w:p>
      <w:pPr>
        <w:spacing w:before="240" w:after="240"/>
        <w:rPr>
          <w:rFonts w:ascii="宋体" w:eastAsia="宋体" w:hAnsi="宋体" w:cs="宋体"/>
          <w:sz w:val="24"/>
          <w:szCs w:val="24"/>
        </w:rPr>
      </w:pPr>
      <w:r>
        <w:rPr>
          <w:rFonts w:ascii="宋体" w:eastAsia="宋体" w:hAnsi="宋体" w:cs="宋体"/>
        </w:rPr>
        <w:t>说话人2 13:22</w:t>
      </w:r>
      <w:r>
        <w:rPr>
          <w:rFonts w:ascii="宋体" w:eastAsia="宋体" w:hAnsi="宋体" w:cs="宋体"/>
        </w:rPr>
        <w:br/>
      </w:r>
      <w:r>
        <w:rPr>
          <w:rFonts w:ascii="宋体" w:eastAsia="宋体" w:hAnsi="宋体" w:cs="宋体"/>
        </w:rPr>
        <w:t>真就赛对跟对仇人似的。</w:t>
      </w:r>
    </w:p>
    <w:p>
      <w:pPr>
        <w:spacing w:before="240" w:after="240"/>
        <w:rPr>
          <w:rFonts w:ascii="宋体" w:eastAsia="宋体" w:hAnsi="宋体" w:cs="宋体"/>
          <w:sz w:val="24"/>
          <w:szCs w:val="24"/>
        </w:rPr>
      </w:pPr>
      <w:r>
        <w:rPr>
          <w:rFonts w:ascii="宋体" w:eastAsia="宋体" w:hAnsi="宋体" w:cs="宋体"/>
        </w:rPr>
        <w:t>说话人1 13:26</w:t>
      </w:r>
      <w:r>
        <w:rPr>
          <w:rFonts w:ascii="宋体" w:eastAsia="宋体" w:hAnsi="宋体" w:cs="宋体"/>
        </w:rPr>
        <w:br/>
      </w:r>
      <w:r>
        <w:rPr>
          <w:rFonts w:ascii="宋体" w:eastAsia="宋体" w:hAnsi="宋体" w:cs="宋体"/>
        </w:rPr>
        <w:t>白天干活那么累，晚上还要学毛选，怎么学？</w:t>
      </w:r>
    </w:p>
    <w:p>
      <w:pPr>
        <w:spacing w:before="240" w:after="240"/>
        <w:rPr>
          <w:rFonts w:ascii="宋体" w:eastAsia="宋体" w:hAnsi="宋体" w:cs="宋体"/>
          <w:sz w:val="24"/>
          <w:szCs w:val="24"/>
        </w:rPr>
      </w:pPr>
      <w:r>
        <w:rPr>
          <w:rFonts w:ascii="宋体" w:eastAsia="宋体" w:hAnsi="宋体" w:cs="宋体"/>
        </w:rPr>
        <w:t>说话人2 13:32</w:t>
      </w:r>
      <w:r>
        <w:rPr>
          <w:rFonts w:ascii="宋体" w:eastAsia="宋体" w:hAnsi="宋体" w:cs="宋体"/>
        </w:rPr>
        <w:br/>
      </w:r>
      <w:r>
        <w:rPr>
          <w:rFonts w:ascii="宋体" w:eastAsia="宋体" w:hAnsi="宋体" w:cs="宋体"/>
        </w:rPr>
        <w:t>天天读早请示晚汇报。</w:t>
      </w:r>
    </w:p>
    <w:p>
      <w:pPr>
        <w:spacing w:before="240" w:after="240"/>
        <w:rPr>
          <w:rFonts w:ascii="宋体" w:eastAsia="宋体" w:hAnsi="宋体" w:cs="宋体"/>
          <w:sz w:val="24"/>
          <w:szCs w:val="24"/>
        </w:rPr>
      </w:pPr>
      <w:r>
        <w:rPr>
          <w:rFonts w:ascii="宋体" w:eastAsia="宋体" w:hAnsi="宋体" w:cs="宋体"/>
        </w:rPr>
        <w:t>说话人1 13:34</w:t>
      </w:r>
      <w:r>
        <w:rPr>
          <w:rFonts w:ascii="宋体" w:eastAsia="宋体" w:hAnsi="宋体" w:cs="宋体"/>
        </w:rPr>
        <w:br/>
      </w:r>
      <w:r>
        <w:rPr>
          <w:rFonts w:ascii="宋体" w:eastAsia="宋体" w:hAnsi="宋体" w:cs="宋体"/>
        </w:rPr>
        <w:t>那是江西夏天蚊子很多，每个人坐在一个蚊帐里头盘着腿，一蚊帐里呆着都发言，你发完言我发言你发言就这么写。</w:t>
      </w:r>
    </w:p>
    <w:p>
      <w:pPr>
        <w:spacing w:before="240" w:after="240"/>
        <w:rPr>
          <w:rFonts w:ascii="宋体" w:eastAsia="宋体" w:hAnsi="宋体" w:cs="宋体"/>
          <w:sz w:val="24"/>
          <w:szCs w:val="24"/>
        </w:rPr>
      </w:pPr>
      <w:r>
        <w:rPr>
          <w:rFonts w:ascii="宋体" w:eastAsia="宋体" w:hAnsi="宋体" w:cs="宋体"/>
        </w:rPr>
        <w:t>说话人2 13:53</w:t>
      </w:r>
      <w:r>
        <w:rPr>
          <w:rFonts w:ascii="宋体" w:eastAsia="宋体" w:hAnsi="宋体" w:cs="宋体"/>
        </w:rPr>
        <w:br/>
      </w:r>
      <w:r>
        <w:rPr>
          <w:rFonts w:ascii="宋体" w:eastAsia="宋体" w:hAnsi="宋体" w:cs="宋体"/>
        </w:rPr>
        <w:t>老师您这个年代您去劳改是反右时期还是文革时期？</w:t>
      </w:r>
    </w:p>
    <w:p>
      <w:pPr>
        <w:spacing w:before="240" w:after="240"/>
        <w:rPr>
          <w:rFonts w:ascii="宋体" w:eastAsia="宋体" w:hAnsi="宋体" w:cs="宋体"/>
          <w:sz w:val="24"/>
          <w:szCs w:val="24"/>
        </w:rPr>
      </w:pPr>
      <w:r>
        <w:rPr>
          <w:rFonts w:ascii="宋体" w:eastAsia="宋体" w:hAnsi="宋体" w:cs="宋体"/>
        </w:rPr>
        <w:t>说话人1 14:04</w:t>
      </w:r>
      <w:r>
        <w:rPr>
          <w:rFonts w:ascii="宋体" w:eastAsia="宋体" w:hAnsi="宋体" w:cs="宋体"/>
        </w:rPr>
        <w:br/>
      </w:r>
      <w:r>
        <w:rPr>
          <w:rFonts w:ascii="宋体" w:eastAsia="宋体" w:hAnsi="宋体" w:cs="宋体"/>
        </w:rPr>
        <w:t>六六几年，那就是文革六几年？6768，我70年770年初我就回来了，把我调回来的我不舒服，我去劳改了。</w:t>
      </w:r>
    </w:p>
    <w:p>
      <w:pPr>
        <w:spacing w:before="240" w:after="240"/>
        <w:rPr>
          <w:rFonts w:ascii="宋体" w:eastAsia="宋体" w:hAnsi="宋体" w:cs="宋体"/>
          <w:sz w:val="24"/>
          <w:szCs w:val="24"/>
        </w:rPr>
      </w:pPr>
      <w:r>
        <w:rPr>
          <w:rFonts w:ascii="宋体" w:eastAsia="宋体" w:hAnsi="宋体" w:cs="宋体"/>
        </w:rPr>
        <w:t>说话人2 14:17</w:t>
      </w:r>
      <w:r>
        <w:rPr>
          <w:rFonts w:ascii="宋体" w:eastAsia="宋体" w:hAnsi="宋体" w:cs="宋体"/>
        </w:rPr>
        <w:br/>
      </w:r>
      <w:r>
        <w:rPr>
          <w:rFonts w:ascii="宋体" w:eastAsia="宋体" w:hAnsi="宋体" w:cs="宋体"/>
        </w:rPr>
        <w:t>半年出了，然后就去劳改。</w:t>
      </w:r>
    </w:p>
    <w:p>
      <w:pPr>
        <w:spacing w:before="240" w:after="240"/>
        <w:rPr>
          <w:rFonts w:ascii="宋体" w:eastAsia="宋体" w:hAnsi="宋体" w:cs="宋体"/>
          <w:sz w:val="24"/>
          <w:szCs w:val="24"/>
        </w:rPr>
      </w:pPr>
      <w:r>
        <w:rPr>
          <w:rFonts w:ascii="宋体" w:eastAsia="宋体" w:hAnsi="宋体" w:cs="宋体"/>
        </w:rPr>
        <w:t>说话人1 14:20</w:t>
      </w:r>
      <w:r>
        <w:rPr>
          <w:rFonts w:ascii="宋体" w:eastAsia="宋体" w:hAnsi="宋体" w:cs="宋体"/>
        </w:rPr>
        <w:br/>
      </w:r>
      <w:r>
        <w:rPr>
          <w:rFonts w:ascii="宋体" w:eastAsia="宋体" w:hAnsi="宋体" w:cs="宋体"/>
        </w:rPr>
        <w:t>了好几年。对，</w:t>
      </w:r>
    </w:p>
    <w:p>
      <w:pPr>
        <w:spacing w:before="240" w:after="240"/>
        <w:rPr>
          <w:rFonts w:ascii="宋体" w:eastAsia="宋体" w:hAnsi="宋体" w:cs="宋体"/>
          <w:sz w:val="24"/>
          <w:szCs w:val="24"/>
        </w:rPr>
      </w:pPr>
      <w:r>
        <w:rPr>
          <w:rFonts w:ascii="宋体" w:eastAsia="宋体" w:hAnsi="宋体" w:cs="宋体"/>
        </w:rPr>
        <w:t>说话人2 14:26</w:t>
      </w:r>
      <w:r>
        <w:rPr>
          <w:rFonts w:ascii="宋体" w:eastAsia="宋体" w:hAnsi="宋体" w:cs="宋体"/>
        </w:rPr>
        <w:br/>
      </w:r>
      <w:r>
        <w:rPr>
          <w:rFonts w:ascii="宋体" w:eastAsia="宋体" w:hAnsi="宋体" w:cs="宋体"/>
        </w:rPr>
        <w:t>我到现在其实我都很难以理解那个时候学习毛选的这种行为，我现在以为很难理解，是不是？老师问一下。可能有点冒犯，就是冬瓜皮是故意只有那么点东西，还是故意整您们的？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当然了。</w:t>
      </w:r>
    </w:p>
    <w:p>
      <w:pPr>
        <w:spacing w:before="240" w:after="240"/>
        <w:rPr>
          <w:rFonts w:ascii="宋体" w:eastAsia="宋体" w:hAnsi="宋体" w:cs="宋体"/>
          <w:sz w:val="24"/>
          <w:szCs w:val="24"/>
        </w:rPr>
      </w:pPr>
      <w:r>
        <w:rPr>
          <w:rFonts w:ascii="宋体" w:eastAsia="宋体" w:hAnsi="宋体" w:cs="宋体"/>
        </w:rPr>
        <w:t>说话人1 14:51</w:t>
      </w:r>
      <w:r>
        <w:rPr>
          <w:rFonts w:ascii="宋体" w:eastAsia="宋体" w:hAnsi="宋体" w:cs="宋体"/>
        </w:rPr>
        <w:br/>
      </w:r>
      <w:r>
        <w:rPr>
          <w:rFonts w:ascii="宋体" w:eastAsia="宋体" w:hAnsi="宋体" w:cs="宋体"/>
        </w:rPr>
        <w:t>下一句你就吃冬瓜汤，下雨天不就下一顿，他也买了冬瓜之后，先让你吃皮，瓤还吃两顿，瓤给你的少，下一顿吃吃瓤，再下一顿你吃瓤，头一顿你吃梨。</w:t>
      </w:r>
    </w:p>
    <w:p>
      <w:pPr>
        <w:spacing w:before="240" w:after="240"/>
        <w:rPr>
          <w:rFonts w:ascii="宋体" w:eastAsia="宋体" w:hAnsi="宋体" w:cs="宋体"/>
          <w:sz w:val="24"/>
          <w:szCs w:val="24"/>
        </w:rPr>
      </w:pPr>
      <w:r>
        <w:rPr>
          <w:rFonts w:ascii="宋体" w:eastAsia="宋体" w:hAnsi="宋体" w:cs="宋体"/>
        </w:rPr>
        <w:t>说话人2 15:10</w:t>
      </w:r>
      <w:r>
        <w:rPr>
          <w:rFonts w:ascii="宋体" w:eastAsia="宋体" w:hAnsi="宋体" w:cs="宋体"/>
        </w:rPr>
        <w:br/>
      </w:r>
      <w:r>
        <w:rPr>
          <w:rFonts w:ascii="宋体" w:eastAsia="宋体" w:hAnsi="宋体" w:cs="宋体"/>
        </w:rPr>
        <w:t>从外往里吃，最后这是什么都不剩了。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只有冬瓜吗？不会那么凄惨吗？</w:t>
      </w:r>
    </w:p>
    <w:p>
      <w:pPr>
        <w:spacing w:before="240" w:after="240"/>
        <w:rPr>
          <w:rFonts w:ascii="宋体" w:eastAsia="宋体" w:hAnsi="宋体" w:cs="宋体"/>
          <w:sz w:val="24"/>
          <w:szCs w:val="24"/>
        </w:rPr>
      </w:pPr>
      <w:r>
        <w:rPr>
          <w:rFonts w:ascii="宋体" w:eastAsia="宋体" w:hAnsi="宋体" w:cs="宋体"/>
        </w:rPr>
        <w:t>说话人1 15:27</w:t>
      </w:r>
      <w:r>
        <w:rPr>
          <w:rFonts w:ascii="宋体" w:eastAsia="宋体" w:hAnsi="宋体" w:cs="宋体"/>
        </w:rPr>
        <w:br/>
      </w:r>
      <w:r>
        <w:rPr>
          <w:rFonts w:ascii="宋体" w:eastAsia="宋体" w:hAnsi="宋体" w:cs="宋体"/>
        </w:rPr>
        <w:t>我记得主要是。</w:t>
      </w:r>
    </w:p>
    <w:p>
      <w:pPr>
        <w:spacing w:before="240" w:after="240"/>
        <w:rPr>
          <w:rFonts w:ascii="宋体" w:eastAsia="宋体" w:hAnsi="宋体" w:cs="宋体"/>
          <w:sz w:val="24"/>
          <w:szCs w:val="24"/>
        </w:rPr>
      </w:pPr>
      <w:r>
        <w:rPr>
          <w:rFonts w:ascii="宋体" w:eastAsia="宋体" w:hAnsi="宋体" w:cs="宋体"/>
        </w:rPr>
        <w:t>说话人2 15:28</w:t>
      </w:r>
      <w:r>
        <w:rPr>
          <w:rFonts w:ascii="宋体" w:eastAsia="宋体" w:hAnsi="宋体" w:cs="宋体"/>
        </w:rPr>
        <w:br/>
      </w:r>
      <w:r>
        <w:rPr>
          <w:rFonts w:ascii="宋体" w:eastAsia="宋体" w:hAnsi="宋体" w:cs="宋体"/>
        </w:rPr>
        <w:t>通过他。</w:t>
      </w:r>
    </w:p>
    <w:p>
      <w:pPr>
        <w:spacing w:before="240" w:after="240"/>
        <w:rPr>
          <w:rFonts w:ascii="宋体" w:eastAsia="宋体" w:hAnsi="宋体" w:cs="宋体"/>
          <w:sz w:val="24"/>
          <w:szCs w:val="24"/>
        </w:rPr>
      </w:pPr>
      <w:r>
        <w:rPr>
          <w:rFonts w:ascii="宋体" w:eastAsia="宋体" w:hAnsi="宋体" w:cs="宋体"/>
        </w:rPr>
        <w:t>说话人1 15:29</w:t>
      </w:r>
      <w:r>
        <w:rPr>
          <w:rFonts w:ascii="宋体" w:eastAsia="宋体" w:hAnsi="宋体" w:cs="宋体"/>
        </w:rPr>
        <w:br/>
      </w:r>
      <w:r>
        <w:rPr>
          <w:rFonts w:ascii="宋体" w:eastAsia="宋体" w:hAnsi="宋体" w:cs="宋体"/>
        </w:rPr>
        <w:t>从城里头拉回来的灯光好拉也好放。</w:t>
      </w:r>
    </w:p>
    <w:p>
      <w:pPr>
        <w:spacing w:before="240" w:after="240"/>
        <w:rPr>
          <w:rFonts w:ascii="宋体" w:eastAsia="宋体" w:hAnsi="宋体" w:cs="宋体"/>
          <w:sz w:val="24"/>
          <w:szCs w:val="24"/>
        </w:rPr>
      </w:pPr>
      <w:r>
        <w:rPr>
          <w:rFonts w:ascii="宋体" w:eastAsia="宋体" w:hAnsi="宋体" w:cs="宋体"/>
        </w:rPr>
        <w:t>说话人2 15:34</w:t>
      </w:r>
      <w:r>
        <w:rPr>
          <w:rFonts w:ascii="宋体" w:eastAsia="宋体" w:hAnsi="宋体" w:cs="宋体"/>
        </w:rPr>
        <w:br/>
      </w:r>
      <w:r>
        <w:rPr>
          <w:rFonts w:ascii="宋体" w:eastAsia="宋体" w:hAnsi="宋体" w:cs="宋体"/>
        </w:rPr>
        <w:t>您隔的太好放。</w:t>
      </w:r>
    </w:p>
    <w:p>
      <w:pPr>
        <w:spacing w:before="240" w:after="240"/>
        <w:rPr>
          <w:rFonts w:ascii="宋体" w:eastAsia="宋体" w:hAnsi="宋体" w:cs="宋体"/>
          <w:sz w:val="24"/>
          <w:szCs w:val="24"/>
        </w:rPr>
      </w:pPr>
      <w:r>
        <w:rPr>
          <w:rFonts w:ascii="宋体" w:eastAsia="宋体" w:hAnsi="宋体" w:cs="宋体"/>
        </w:rPr>
        <w:t>说话人1 15:36</w:t>
      </w:r>
      <w:r>
        <w:rPr>
          <w:rFonts w:ascii="宋体" w:eastAsia="宋体" w:hAnsi="宋体" w:cs="宋体"/>
        </w:rPr>
        <w:br/>
      </w:r>
      <w:r>
        <w:rPr>
          <w:rFonts w:ascii="宋体" w:eastAsia="宋体" w:hAnsi="宋体" w:cs="宋体"/>
        </w:rPr>
        <w:t>叶子菜你不好放。</w:t>
      </w:r>
    </w:p>
    <w:p>
      <w:pPr>
        <w:spacing w:before="240" w:after="240"/>
        <w:rPr>
          <w:rFonts w:ascii="宋体" w:eastAsia="宋体" w:hAnsi="宋体" w:cs="宋体"/>
          <w:sz w:val="24"/>
          <w:szCs w:val="24"/>
        </w:rPr>
      </w:pPr>
      <w:r>
        <w:rPr>
          <w:rFonts w:ascii="宋体" w:eastAsia="宋体" w:hAnsi="宋体" w:cs="宋体"/>
        </w:rPr>
        <w:t>说话人2 15:37</w:t>
      </w:r>
      <w:r>
        <w:rPr>
          <w:rFonts w:ascii="宋体" w:eastAsia="宋体" w:hAnsi="宋体" w:cs="宋体"/>
        </w:rPr>
        <w:br/>
      </w:r>
      <w:r>
        <w:rPr>
          <w:rFonts w:ascii="宋体" w:eastAsia="宋体" w:hAnsi="宋体" w:cs="宋体"/>
        </w:rPr>
        <w:t>您割草是啥？草？是猪草还是给马喂的，还是说就是杂草？杂草陈地垦地什么啥杂草。</w:t>
      </w:r>
    </w:p>
    <w:p>
      <w:pPr>
        <w:spacing w:before="240" w:after="240"/>
        <w:rPr>
          <w:rFonts w:ascii="宋体" w:eastAsia="宋体" w:hAnsi="宋体" w:cs="宋体"/>
          <w:sz w:val="24"/>
          <w:szCs w:val="24"/>
        </w:rPr>
      </w:pPr>
      <w:r>
        <w:rPr>
          <w:rFonts w:ascii="宋体" w:eastAsia="宋体" w:hAnsi="宋体" w:cs="宋体"/>
        </w:rPr>
        <w:t>说话人1 15:48</w:t>
      </w:r>
      <w:r>
        <w:rPr>
          <w:rFonts w:ascii="宋体" w:eastAsia="宋体" w:hAnsi="宋体" w:cs="宋体"/>
        </w:rPr>
        <w:br/>
      </w:r>
      <w:r>
        <w:rPr>
          <w:rFonts w:ascii="宋体" w:eastAsia="宋体" w:hAnsi="宋体" w:cs="宋体"/>
        </w:rPr>
        <w:t>回来我们就晾干了，就当柴火烧这样子。</w:t>
      </w:r>
    </w:p>
    <w:p>
      <w:pPr>
        <w:spacing w:before="240" w:after="240"/>
        <w:rPr>
          <w:rFonts w:ascii="宋体" w:eastAsia="宋体" w:hAnsi="宋体" w:cs="宋体"/>
          <w:sz w:val="24"/>
          <w:szCs w:val="24"/>
        </w:rPr>
      </w:pPr>
      <w:r>
        <w:rPr>
          <w:rFonts w:ascii="宋体" w:eastAsia="宋体" w:hAnsi="宋体" w:cs="宋体"/>
        </w:rPr>
        <w:t>说话人2 15:56</w:t>
      </w:r>
      <w:r>
        <w:rPr>
          <w:rFonts w:ascii="宋体" w:eastAsia="宋体" w:hAnsi="宋体" w:cs="宋体"/>
        </w:rPr>
        <w:br/>
      </w:r>
      <w:r>
        <w:rPr>
          <w:rFonts w:ascii="宋体" w:eastAsia="宋体" w:hAnsi="宋体" w:cs="宋体"/>
        </w:rPr>
        <w:t>对，有衣服不能不是儿子吗？老师变个魔术的也能看您是看不太老师我看见了变个魔术，您有兴趣吗？数据好，这不是一个筛子，您想一个点数，举个例子，你想的是5点，就把这个5点头朝上。</w:t>
      </w:r>
    </w:p>
    <w:p>
      <w:pPr>
        <w:spacing w:before="240" w:after="240"/>
        <w:rPr>
          <w:rFonts w:ascii="宋体" w:eastAsia="宋体" w:hAnsi="宋体" w:cs="宋体"/>
          <w:sz w:val="24"/>
          <w:szCs w:val="24"/>
        </w:rPr>
      </w:pPr>
      <w:r>
        <w:rPr>
          <w:rFonts w:ascii="宋体" w:eastAsia="宋体" w:hAnsi="宋体" w:cs="宋体"/>
        </w:rPr>
        <w:t>说话人1 17:13</w:t>
      </w:r>
      <w:r>
        <w:rPr>
          <w:rFonts w:ascii="宋体" w:eastAsia="宋体" w:hAnsi="宋体" w:cs="宋体"/>
        </w:rPr>
        <w:br/>
      </w:r>
      <w:r>
        <w:rPr>
          <w:rFonts w:ascii="宋体" w:eastAsia="宋体" w:hAnsi="宋体" w:cs="宋体"/>
        </w:rPr>
        <w:t>对，是盒子里就这么放。</w:t>
      </w:r>
    </w:p>
    <w:p>
      <w:pPr>
        <w:spacing w:before="240" w:after="240"/>
        <w:rPr>
          <w:rFonts w:ascii="宋体" w:eastAsia="宋体" w:hAnsi="宋体" w:cs="宋体"/>
          <w:sz w:val="24"/>
          <w:szCs w:val="24"/>
        </w:rPr>
      </w:pPr>
      <w:r>
        <w:rPr>
          <w:rFonts w:ascii="宋体" w:eastAsia="宋体" w:hAnsi="宋体" w:cs="宋体"/>
        </w:rPr>
        <w:t>说话人2 17:16</w:t>
      </w:r>
      <w:r>
        <w:rPr>
          <w:rFonts w:ascii="宋体" w:eastAsia="宋体" w:hAnsi="宋体" w:cs="宋体"/>
        </w:rPr>
        <w:br/>
      </w:r>
      <w:r>
        <w:rPr>
          <w:rFonts w:ascii="宋体" w:eastAsia="宋体" w:hAnsi="宋体" w:cs="宋体"/>
        </w:rPr>
        <w:t>然后您再想另外一个点子合上另外奖励，然后他再给我。</w:t>
      </w:r>
    </w:p>
    <w:p>
      <w:pPr>
        <w:spacing w:before="240" w:after="240"/>
        <w:rPr>
          <w:rFonts w:ascii="宋体" w:eastAsia="宋体" w:hAnsi="宋体" w:cs="宋体"/>
          <w:sz w:val="24"/>
          <w:szCs w:val="24"/>
        </w:rPr>
      </w:pPr>
      <w:r>
        <w:rPr>
          <w:rFonts w:ascii="宋体" w:eastAsia="宋体" w:hAnsi="宋体" w:cs="宋体"/>
        </w:rPr>
        <w:t>说话人1 17:22</w:t>
      </w:r>
      <w:r>
        <w:rPr>
          <w:rFonts w:ascii="宋体" w:eastAsia="宋体" w:hAnsi="宋体" w:cs="宋体"/>
        </w:rPr>
        <w:br/>
      </w:r>
      <w:r>
        <w:rPr>
          <w:rFonts w:ascii="宋体" w:eastAsia="宋体" w:hAnsi="宋体" w:cs="宋体"/>
        </w:rPr>
        <w:t>他没变。</w:t>
      </w:r>
    </w:p>
    <w:p>
      <w:pPr>
        <w:spacing w:before="240" w:after="240"/>
        <w:rPr>
          <w:rFonts w:ascii="宋体" w:eastAsia="宋体" w:hAnsi="宋体" w:cs="宋体"/>
          <w:sz w:val="24"/>
          <w:szCs w:val="24"/>
        </w:rPr>
      </w:pPr>
      <w:r>
        <w:rPr>
          <w:rFonts w:ascii="宋体" w:eastAsia="宋体" w:hAnsi="宋体" w:cs="宋体"/>
        </w:rPr>
        <w:t>说话人2 17:25</w:t>
      </w:r>
      <w:r>
        <w:rPr>
          <w:rFonts w:ascii="宋体" w:eastAsia="宋体" w:hAnsi="宋体" w:cs="宋体"/>
        </w:rPr>
        <w:br/>
      </w:r>
      <w:r>
        <w:rPr>
          <w:rFonts w:ascii="宋体" w:eastAsia="宋体" w:hAnsi="宋体" w:cs="宋体"/>
        </w:rPr>
        <w:t>不是我是说您先拿着这个骰子假设例子，我想的是两点，我就把两点放在这里面，您再给我，这是武术的知识。</w:t>
      </w:r>
    </w:p>
    <w:p>
      <w:pPr>
        <w:spacing w:before="240" w:after="240"/>
        <w:rPr>
          <w:rFonts w:ascii="宋体" w:eastAsia="宋体" w:hAnsi="宋体" w:cs="宋体"/>
          <w:sz w:val="24"/>
          <w:szCs w:val="24"/>
        </w:rPr>
      </w:pPr>
      <w:r>
        <w:rPr>
          <w:rFonts w:ascii="宋体" w:eastAsia="宋体" w:hAnsi="宋体" w:cs="宋体"/>
        </w:rPr>
        <w:t>说话人1 17:34</w:t>
      </w:r>
      <w:r>
        <w:rPr>
          <w:rFonts w:ascii="宋体" w:eastAsia="宋体" w:hAnsi="宋体" w:cs="宋体"/>
        </w:rPr>
        <w:br/>
      </w:r>
      <w:r>
        <w:rPr>
          <w:rFonts w:ascii="宋体" w:eastAsia="宋体" w:hAnsi="宋体" w:cs="宋体"/>
        </w:rPr>
        <w:t>第一步。</w:t>
      </w:r>
    </w:p>
    <w:p>
      <w:pPr>
        <w:spacing w:before="240" w:after="240"/>
        <w:rPr>
          <w:rFonts w:ascii="宋体" w:eastAsia="宋体" w:hAnsi="宋体" w:cs="宋体"/>
          <w:sz w:val="24"/>
          <w:szCs w:val="24"/>
        </w:rPr>
      </w:pPr>
      <w:r>
        <w:rPr>
          <w:rFonts w:ascii="宋体" w:eastAsia="宋体" w:hAnsi="宋体" w:cs="宋体"/>
        </w:rPr>
        <w:t>说话人3 17:36</w:t>
      </w:r>
      <w:r>
        <w:rPr>
          <w:rFonts w:ascii="宋体" w:eastAsia="宋体" w:hAnsi="宋体" w:cs="宋体"/>
        </w:rPr>
        <w:br/>
      </w:r>
      <w:r>
        <w:rPr>
          <w:rFonts w:ascii="宋体" w:eastAsia="宋体" w:hAnsi="宋体" w:cs="宋体"/>
        </w:rPr>
        <w:t>就是一个。</w:t>
      </w:r>
    </w:p>
    <w:p>
      <w:pPr>
        <w:spacing w:before="240" w:after="240"/>
        <w:rPr>
          <w:rFonts w:ascii="宋体" w:eastAsia="宋体" w:hAnsi="宋体" w:cs="宋体"/>
          <w:sz w:val="24"/>
          <w:szCs w:val="24"/>
        </w:rPr>
      </w:pPr>
      <w:r>
        <w:rPr>
          <w:rFonts w:ascii="宋体" w:eastAsia="宋体" w:hAnsi="宋体" w:cs="宋体"/>
        </w:rPr>
        <w:t>说话人1 17:43</w:t>
      </w:r>
      <w:r>
        <w:rPr>
          <w:rFonts w:ascii="宋体" w:eastAsia="宋体" w:hAnsi="宋体" w:cs="宋体"/>
        </w:rPr>
        <w:br/>
      </w:r>
      <w:r>
        <w:rPr>
          <w:rFonts w:ascii="宋体" w:eastAsia="宋体" w:hAnsi="宋体" w:cs="宋体"/>
        </w:rPr>
        <w:t>我不太懂你这4点搁进去了。</w:t>
      </w:r>
    </w:p>
    <w:p>
      <w:pPr>
        <w:spacing w:before="240" w:after="240"/>
        <w:rPr>
          <w:rFonts w:ascii="宋体" w:eastAsia="宋体" w:hAnsi="宋体" w:cs="宋体"/>
          <w:sz w:val="24"/>
          <w:szCs w:val="24"/>
        </w:rPr>
      </w:pPr>
      <w:r>
        <w:rPr>
          <w:rFonts w:ascii="宋体" w:eastAsia="宋体" w:hAnsi="宋体" w:cs="宋体"/>
        </w:rPr>
        <w:t>说话人2 17:46</w:t>
      </w:r>
      <w:r>
        <w:rPr>
          <w:rFonts w:ascii="宋体" w:eastAsia="宋体" w:hAnsi="宋体" w:cs="宋体"/>
        </w:rPr>
        <w:br/>
      </w:r>
      <w:r>
        <w:rPr>
          <w:rFonts w:ascii="宋体" w:eastAsia="宋体" w:hAnsi="宋体" w:cs="宋体"/>
        </w:rPr>
        <w:t>您不能告诉我是4点。随便想一个，对。</w:t>
      </w:r>
    </w:p>
    <w:p>
      <w:pPr>
        <w:spacing w:before="240" w:after="240"/>
        <w:rPr>
          <w:rFonts w:ascii="宋体" w:eastAsia="宋体" w:hAnsi="宋体" w:cs="宋体"/>
          <w:sz w:val="24"/>
          <w:szCs w:val="24"/>
        </w:rPr>
      </w:pPr>
      <w:r>
        <w:rPr>
          <w:rFonts w:ascii="宋体" w:eastAsia="宋体" w:hAnsi="宋体" w:cs="宋体"/>
        </w:rPr>
        <w:t>说话人1 17:51</w:t>
      </w:r>
      <w:r>
        <w:rPr>
          <w:rFonts w:ascii="宋体" w:eastAsia="宋体" w:hAnsi="宋体" w:cs="宋体"/>
        </w:rPr>
        <w:br/>
      </w:r>
      <w:r>
        <w:rPr>
          <w:rFonts w:ascii="宋体" w:eastAsia="宋体" w:hAnsi="宋体" w:cs="宋体"/>
        </w:rPr>
        <w:t>随便想。</w:t>
      </w:r>
    </w:p>
    <w:p>
      <w:pPr>
        <w:spacing w:before="240" w:after="240"/>
        <w:rPr>
          <w:rFonts w:ascii="宋体" w:eastAsia="宋体" w:hAnsi="宋体" w:cs="宋体"/>
          <w:sz w:val="24"/>
          <w:szCs w:val="24"/>
        </w:rPr>
      </w:pPr>
      <w:r>
        <w:rPr>
          <w:rFonts w:ascii="宋体" w:eastAsia="宋体" w:hAnsi="宋体" w:cs="宋体"/>
        </w:rPr>
        <w:t>说话人2 17:53</w:t>
      </w:r>
      <w:r>
        <w:rPr>
          <w:rFonts w:ascii="宋体" w:eastAsia="宋体" w:hAnsi="宋体" w:cs="宋体"/>
        </w:rPr>
        <w:br/>
      </w:r>
      <w:r>
        <w:rPr>
          <w:rFonts w:ascii="宋体" w:eastAsia="宋体" w:hAnsi="宋体" w:cs="宋体"/>
        </w:rPr>
        <w:t>现在就是4点。</w:t>
      </w:r>
    </w:p>
    <w:p>
      <w:pPr>
        <w:spacing w:before="240" w:after="240"/>
        <w:rPr>
          <w:rFonts w:ascii="宋体" w:eastAsia="宋体" w:hAnsi="宋体" w:cs="宋体"/>
          <w:sz w:val="24"/>
          <w:szCs w:val="24"/>
        </w:rPr>
      </w:pPr>
      <w:r>
        <w:rPr>
          <w:rFonts w:ascii="宋体" w:eastAsia="宋体" w:hAnsi="宋体" w:cs="宋体"/>
        </w:rPr>
        <w:t>说话人1 17:54</w:t>
      </w:r>
      <w:r>
        <w:rPr>
          <w:rFonts w:ascii="宋体" w:eastAsia="宋体" w:hAnsi="宋体" w:cs="宋体"/>
        </w:rPr>
        <w:br/>
      </w:r>
      <w:r>
        <w:rPr>
          <w:rFonts w:ascii="宋体" w:eastAsia="宋体" w:hAnsi="宋体" w:cs="宋体"/>
        </w:rPr>
        <w:t>我想的是两点。</w:t>
      </w:r>
    </w:p>
    <w:p>
      <w:pPr>
        <w:spacing w:before="240" w:after="240"/>
        <w:rPr>
          <w:rFonts w:ascii="宋体" w:eastAsia="宋体" w:hAnsi="宋体" w:cs="宋体"/>
          <w:sz w:val="24"/>
          <w:szCs w:val="24"/>
        </w:rPr>
      </w:pPr>
      <w:r>
        <w:rPr>
          <w:rFonts w:ascii="宋体" w:eastAsia="宋体" w:hAnsi="宋体" w:cs="宋体"/>
        </w:rPr>
        <w:t>说话人2 17:58</w:t>
      </w:r>
      <w:r>
        <w:rPr>
          <w:rFonts w:ascii="宋体" w:eastAsia="宋体" w:hAnsi="宋体" w:cs="宋体"/>
        </w:rPr>
        <w:br/>
      </w:r>
      <w:r>
        <w:rPr>
          <w:rFonts w:ascii="宋体" w:eastAsia="宋体" w:hAnsi="宋体" w:cs="宋体"/>
        </w:rPr>
        <w:t>两点没关系的老师对，这时候不用我看。</w:t>
      </w:r>
    </w:p>
    <w:p>
      <w:pPr>
        <w:spacing w:before="240" w:after="240"/>
        <w:rPr>
          <w:rFonts w:ascii="宋体" w:eastAsia="宋体" w:hAnsi="宋体" w:cs="宋体"/>
          <w:sz w:val="24"/>
          <w:szCs w:val="24"/>
        </w:rPr>
      </w:pPr>
      <w:r>
        <w:rPr>
          <w:rFonts w:ascii="宋体" w:eastAsia="宋体" w:hAnsi="宋体" w:cs="宋体"/>
        </w:rPr>
        <w:t>说话人1 18:02</w:t>
      </w:r>
      <w:r>
        <w:rPr>
          <w:rFonts w:ascii="宋体" w:eastAsia="宋体" w:hAnsi="宋体" w:cs="宋体"/>
        </w:rPr>
        <w:br/>
      </w:r>
      <w:r>
        <w:rPr>
          <w:rFonts w:ascii="宋体" w:eastAsia="宋体" w:hAnsi="宋体" w:cs="宋体"/>
        </w:rPr>
        <w:t>你变成两点，就我看。</w:t>
      </w:r>
    </w:p>
    <w:p>
      <w:pPr>
        <w:spacing w:before="240" w:after="240"/>
        <w:rPr>
          <w:rFonts w:ascii="宋体" w:eastAsia="宋体" w:hAnsi="宋体" w:cs="宋体"/>
          <w:sz w:val="24"/>
          <w:szCs w:val="24"/>
        </w:rPr>
      </w:pPr>
      <w:r>
        <w:rPr>
          <w:rFonts w:ascii="宋体" w:eastAsia="宋体" w:hAnsi="宋体" w:cs="宋体"/>
        </w:rPr>
        <w:t>说话人2 18:04</w:t>
      </w:r>
      <w:r>
        <w:rPr>
          <w:rFonts w:ascii="宋体" w:eastAsia="宋体" w:hAnsi="宋体" w:cs="宋体"/>
        </w:rPr>
        <w:br/>
      </w:r>
      <w:r>
        <w:rPr>
          <w:rFonts w:ascii="宋体" w:eastAsia="宋体" w:hAnsi="宋体" w:cs="宋体"/>
        </w:rPr>
        <w:t>行，我给您变成两点，我先把您看表面上这是两点，不是两点，这就是其他的点，我尽量把它弄得乱一点好吧？我看看这个点放什么好，乱一点的话就再搁一个就然后都是乱的，你看这个面上是乱的。您不是要辩两点吗？</w:t>
      </w:r>
    </w:p>
    <w:p>
      <w:pPr>
        <w:spacing w:before="240" w:after="240"/>
        <w:rPr>
          <w:rFonts w:ascii="宋体" w:eastAsia="宋体" w:hAnsi="宋体" w:cs="宋体"/>
          <w:sz w:val="24"/>
          <w:szCs w:val="24"/>
        </w:rPr>
      </w:pPr>
      <w:r>
        <w:rPr>
          <w:rFonts w:ascii="宋体" w:eastAsia="宋体" w:hAnsi="宋体" w:cs="宋体"/>
        </w:rPr>
        <w:t>说话人1 18:41</w:t>
      </w:r>
      <w:r>
        <w:rPr>
          <w:rFonts w:ascii="宋体" w:eastAsia="宋体" w:hAnsi="宋体" w:cs="宋体"/>
        </w:rPr>
        <w:br/>
      </w:r>
      <w:r>
        <w:rPr>
          <w:rFonts w:ascii="宋体" w:eastAsia="宋体" w:hAnsi="宋体" w:cs="宋体"/>
        </w:rPr>
        <w:t>厉害了，那是厉害了。</w:t>
      </w:r>
    </w:p>
    <w:p>
      <w:pPr>
        <w:spacing w:before="240" w:after="240"/>
        <w:rPr>
          <w:rFonts w:ascii="宋体" w:eastAsia="宋体" w:hAnsi="宋体" w:cs="宋体"/>
          <w:sz w:val="24"/>
          <w:szCs w:val="24"/>
        </w:rPr>
      </w:pPr>
      <w:r>
        <w:rPr>
          <w:rFonts w:ascii="宋体" w:eastAsia="宋体" w:hAnsi="宋体" w:cs="宋体"/>
        </w:rPr>
        <w:t>说话人2 18:53</w:t>
      </w:r>
      <w:r>
        <w:rPr>
          <w:rFonts w:ascii="宋体" w:eastAsia="宋体" w:hAnsi="宋体" w:cs="宋体"/>
        </w:rPr>
        <w:br/>
      </w:r>
      <w:r>
        <w:rPr>
          <w:rFonts w:ascii="宋体" w:eastAsia="宋体" w:hAnsi="宋体" w:cs="宋体"/>
        </w:rPr>
        <w:t>其实他是这样的。</w:t>
      </w:r>
    </w:p>
    <w:p>
      <w:pPr>
        <w:spacing w:before="240" w:after="240"/>
        <w:rPr>
          <w:rFonts w:ascii="宋体" w:eastAsia="宋体" w:hAnsi="宋体" w:cs="宋体"/>
          <w:sz w:val="24"/>
          <w:szCs w:val="24"/>
        </w:rPr>
      </w:pPr>
      <w:r>
        <w:rPr>
          <w:rFonts w:ascii="宋体" w:eastAsia="宋体" w:hAnsi="宋体" w:cs="宋体"/>
        </w:rPr>
        <w:t>说话人1 18:56</w:t>
      </w:r>
      <w:r>
        <w:rPr>
          <w:rFonts w:ascii="宋体" w:eastAsia="宋体" w:hAnsi="宋体" w:cs="宋体"/>
        </w:rPr>
        <w:br/>
      </w:r>
      <w:r>
        <w:rPr>
          <w:rFonts w:ascii="宋体" w:eastAsia="宋体" w:hAnsi="宋体" w:cs="宋体"/>
        </w:rPr>
        <w:t>厉害，你方不。</w:t>
      </w:r>
    </w:p>
    <w:p>
      <w:pPr>
        <w:spacing w:before="240" w:after="240"/>
        <w:rPr>
          <w:rFonts w:ascii="宋体" w:eastAsia="宋体" w:hAnsi="宋体" w:cs="宋体"/>
          <w:sz w:val="24"/>
          <w:szCs w:val="24"/>
        </w:rPr>
      </w:pPr>
      <w:r>
        <w:rPr>
          <w:rFonts w:ascii="宋体" w:eastAsia="宋体" w:hAnsi="宋体" w:cs="宋体"/>
        </w:rPr>
        <w:t>说话人2 18:58</w:t>
      </w:r>
      <w:r>
        <w:rPr>
          <w:rFonts w:ascii="宋体" w:eastAsia="宋体" w:hAnsi="宋体" w:cs="宋体"/>
        </w:rPr>
        <w:br/>
      </w:r>
      <w:r>
        <w:rPr>
          <w:rFonts w:ascii="宋体" w:eastAsia="宋体" w:hAnsi="宋体" w:cs="宋体"/>
        </w:rPr>
        <w:t>方便方便帮我配合一下，建议要完成。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还是那个东西想一个点，然后把它跟进去搬到我这儿。这个是让您看一下，咱们把。</w:t>
      </w:r>
    </w:p>
    <w:p>
      <w:pPr>
        <w:spacing w:before="240" w:after="240"/>
        <w:rPr>
          <w:rFonts w:ascii="宋体" w:eastAsia="宋体" w:hAnsi="宋体" w:cs="宋体"/>
          <w:sz w:val="24"/>
          <w:szCs w:val="24"/>
        </w:rPr>
      </w:pPr>
      <w:r>
        <w:rPr>
          <w:rFonts w:ascii="宋体" w:eastAsia="宋体" w:hAnsi="宋体" w:cs="宋体"/>
        </w:rPr>
        <w:t>说话人1 19:20</w:t>
      </w:r>
      <w:r>
        <w:rPr>
          <w:rFonts w:ascii="宋体" w:eastAsia="宋体" w:hAnsi="宋体" w:cs="宋体"/>
        </w:rPr>
        <w:br/>
      </w:r>
      <w:r>
        <w:rPr>
          <w:rFonts w:ascii="宋体" w:eastAsia="宋体" w:hAnsi="宋体" w:cs="宋体"/>
        </w:rPr>
        <w:t>我刚才那个是挺厉害的，我说两点你都变成二了。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好了没有？</w:t>
      </w:r>
    </w:p>
    <w:p>
      <w:pPr>
        <w:spacing w:before="240" w:after="240"/>
        <w:rPr>
          <w:rFonts w:ascii="宋体" w:eastAsia="宋体" w:hAnsi="宋体" w:cs="宋体"/>
          <w:sz w:val="24"/>
          <w:szCs w:val="24"/>
        </w:rPr>
      </w:pPr>
      <w:r>
        <w:rPr>
          <w:rFonts w:ascii="宋体" w:eastAsia="宋体" w:hAnsi="宋体" w:cs="宋体"/>
        </w:rPr>
        <w:t>说话人2 19:31</w:t>
      </w:r>
      <w:r>
        <w:rPr>
          <w:rFonts w:ascii="宋体" w:eastAsia="宋体" w:hAnsi="宋体" w:cs="宋体"/>
        </w:rPr>
        <w:br/>
      </w:r>
      <w:r>
        <w:rPr>
          <w:rFonts w:ascii="宋体" w:eastAsia="宋体" w:hAnsi="宋体" w:cs="宋体"/>
        </w:rPr>
        <w:t>我们知道老师这边是看不见的，我看不见他的点数，刚才我背对着他，他放的什么点我没有看到。</w:t>
      </w:r>
    </w:p>
    <w:p>
      <w:pPr>
        <w:spacing w:before="240" w:after="240"/>
        <w:rPr>
          <w:rFonts w:ascii="宋体" w:eastAsia="宋体" w:hAnsi="宋体" w:cs="宋体"/>
          <w:sz w:val="24"/>
          <w:szCs w:val="24"/>
        </w:rPr>
      </w:pPr>
      <w:r>
        <w:rPr>
          <w:rFonts w:ascii="宋体" w:eastAsia="宋体" w:hAnsi="宋体" w:cs="宋体"/>
        </w:rPr>
        <w:t>说话人1 19:38</w:t>
      </w:r>
      <w:r>
        <w:rPr>
          <w:rFonts w:ascii="宋体" w:eastAsia="宋体" w:hAnsi="宋体" w:cs="宋体"/>
        </w:rPr>
        <w:br/>
      </w:r>
      <w:r>
        <w:rPr>
          <w:rFonts w:ascii="宋体" w:eastAsia="宋体" w:hAnsi="宋体" w:cs="宋体"/>
        </w:rPr>
        <w:t>对，这边也看不到。</w:t>
      </w:r>
    </w:p>
    <w:p>
      <w:pPr>
        <w:spacing w:before="240" w:after="240"/>
        <w:rPr>
          <w:rFonts w:ascii="宋体" w:eastAsia="宋体" w:hAnsi="宋体" w:cs="宋体"/>
          <w:sz w:val="24"/>
          <w:szCs w:val="24"/>
        </w:rPr>
      </w:pPr>
      <w:r>
        <w:rPr>
          <w:rFonts w:ascii="宋体" w:eastAsia="宋体" w:hAnsi="宋体" w:cs="宋体"/>
        </w:rPr>
        <w:t>说话人2 19:40</w:t>
      </w:r>
      <w:r>
        <w:rPr>
          <w:rFonts w:ascii="宋体" w:eastAsia="宋体" w:hAnsi="宋体" w:cs="宋体"/>
        </w:rPr>
        <w:br/>
      </w:r>
      <w:r>
        <w:rPr>
          <w:rFonts w:ascii="宋体" w:eastAsia="宋体" w:hAnsi="宋体" w:cs="宋体"/>
        </w:rPr>
        <w:t>好，现在我把它搁进去他更看不到。魔术最牛的地方在于我不仅可以把它都变成一样的点数，我还可以变成他想的。一会我们可以打开验证一下你是不是有点我看看乱了是吧？好是吧？25 13。那么我们现在来验证一下这位同学心里我的这位同事心里想的到底是不是三呢？</w:t>
      </w:r>
    </w:p>
    <w:p>
      <w:pPr>
        <w:spacing w:before="240" w:after="240"/>
        <w:rPr>
          <w:rFonts w:ascii="宋体" w:eastAsia="宋体" w:hAnsi="宋体" w:cs="宋体"/>
          <w:sz w:val="24"/>
          <w:szCs w:val="24"/>
        </w:rPr>
      </w:pPr>
      <w:r>
        <w:rPr>
          <w:rFonts w:ascii="宋体" w:eastAsia="宋体" w:hAnsi="宋体" w:cs="宋体"/>
        </w:rPr>
        <w:t>说话人1 20:46</w:t>
      </w:r>
      <w:r>
        <w:rPr>
          <w:rFonts w:ascii="宋体" w:eastAsia="宋体" w:hAnsi="宋体" w:cs="宋体"/>
        </w:rPr>
        <w:br/>
      </w:r>
      <w:r>
        <w:rPr>
          <w:rFonts w:ascii="宋体" w:eastAsia="宋体" w:hAnsi="宋体" w:cs="宋体"/>
        </w:rPr>
        <w:t>掉了。</w:t>
      </w:r>
    </w:p>
    <w:p>
      <w:pPr>
        <w:spacing w:before="240" w:after="240"/>
        <w:rPr>
          <w:rFonts w:ascii="宋体" w:eastAsia="宋体" w:hAnsi="宋体" w:cs="宋体"/>
          <w:sz w:val="24"/>
          <w:szCs w:val="24"/>
        </w:rPr>
      </w:pPr>
      <w:r>
        <w:rPr>
          <w:rFonts w:ascii="宋体" w:eastAsia="宋体" w:hAnsi="宋体" w:cs="宋体"/>
        </w:rPr>
        <w:t>说话人2 20:50</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说话人1 20:58</w:t>
      </w:r>
      <w:r>
        <w:rPr>
          <w:rFonts w:ascii="宋体" w:eastAsia="宋体" w:hAnsi="宋体" w:cs="宋体"/>
        </w:rPr>
        <w:br/>
      </w:r>
      <w:r>
        <w:rPr>
          <w:rFonts w:ascii="宋体" w:eastAsia="宋体" w:hAnsi="宋体" w:cs="宋体"/>
        </w:rPr>
        <w:t>他就是这样子好好，所以原理对不太好说。</w:t>
      </w:r>
    </w:p>
    <w:p>
      <w:pPr>
        <w:spacing w:before="240" w:after="240"/>
        <w:rPr>
          <w:rFonts w:ascii="宋体" w:eastAsia="宋体" w:hAnsi="宋体" w:cs="宋体"/>
          <w:sz w:val="24"/>
          <w:szCs w:val="24"/>
        </w:rPr>
      </w:pPr>
      <w:r>
        <w:rPr>
          <w:rFonts w:ascii="宋体" w:eastAsia="宋体" w:hAnsi="宋体" w:cs="宋体"/>
        </w:rPr>
        <w:t>说话人2 21:06</w:t>
      </w:r>
      <w:r>
        <w:rPr>
          <w:rFonts w:ascii="宋体" w:eastAsia="宋体" w:hAnsi="宋体" w:cs="宋体"/>
        </w:rPr>
        <w:br/>
      </w:r>
      <w:r>
        <w:rPr>
          <w:rFonts w:ascii="宋体" w:eastAsia="宋体" w:hAnsi="宋体" w:cs="宋体"/>
        </w:rPr>
        <w:t>侮辱这三段话就不要拆迁了。</w:t>
      </w:r>
    </w:p>
    <w:p>
      <w:pPr>
        <w:spacing w:before="240" w:after="240"/>
        <w:rPr>
          <w:rFonts w:ascii="宋体" w:eastAsia="宋体" w:hAnsi="宋体" w:cs="宋体"/>
          <w:sz w:val="24"/>
          <w:szCs w:val="24"/>
        </w:rPr>
      </w:pPr>
      <w:r>
        <w:rPr>
          <w:rFonts w:ascii="宋体" w:eastAsia="宋体" w:hAnsi="宋体" w:cs="宋体"/>
        </w:rPr>
        <w:t>说话人3 21:09</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说话人2 21:14</w:t>
      </w:r>
      <w:r>
        <w:rPr>
          <w:rFonts w:ascii="宋体" w:eastAsia="宋体" w:hAnsi="宋体" w:cs="宋体"/>
        </w:rPr>
        <w:br/>
      </w:r>
      <w:r>
        <w:rPr>
          <w:rFonts w:ascii="宋体" w:eastAsia="宋体" w:hAnsi="宋体" w:cs="宋体"/>
        </w:rPr>
        <w:t>谢谢。</w:t>
      </w:r>
    </w:p>
    <w:p>
      <w:pPr>
        <w:spacing w:before="240" w:after="240"/>
        <w:rPr>
          <w:rFonts w:ascii="宋体" w:eastAsia="宋体" w:hAnsi="宋体" w:cs="宋体"/>
          <w:sz w:val="24"/>
          <w:szCs w:val="24"/>
        </w:rPr>
      </w:pPr>
      <w:r>
        <w:rPr>
          <w:rFonts w:ascii="宋体" w:eastAsia="宋体" w:hAnsi="宋体" w:cs="宋体"/>
        </w:rPr>
        <w:t>说话人1 21:16</w:t>
      </w:r>
      <w:r>
        <w:rPr>
          <w:rFonts w:ascii="宋体" w:eastAsia="宋体" w:hAnsi="宋体" w:cs="宋体"/>
        </w:rPr>
        <w:br/>
      </w:r>
      <w:r>
        <w:rPr>
          <w:rFonts w:ascii="宋体" w:eastAsia="宋体" w:hAnsi="宋体" w:cs="宋体"/>
        </w:rPr>
        <w:t>企业快。</w:t>
      </w:r>
    </w:p>
    <w:p>
      <w:pPr>
        <w:spacing w:before="240" w:after="240"/>
        <w:rPr>
          <w:rFonts w:ascii="宋体" w:eastAsia="宋体" w:hAnsi="宋体" w:cs="宋体"/>
          <w:sz w:val="24"/>
          <w:szCs w:val="24"/>
        </w:rPr>
      </w:pPr>
      <w:r>
        <w:rPr>
          <w:rFonts w:ascii="宋体" w:eastAsia="宋体" w:hAnsi="宋体" w:cs="宋体"/>
        </w:rPr>
        <w:t>说话人2 21:30</w:t>
      </w:r>
      <w:r>
        <w:rPr>
          <w:rFonts w:ascii="宋体" w:eastAsia="宋体" w:hAnsi="宋体" w:cs="宋体"/>
        </w:rPr>
        <w:br/>
      </w:r>
      <w:r>
        <w:rPr>
          <w:rFonts w:ascii="宋体" w:eastAsia="宋体" w:hAnsi="宋体" w:cs="宋体"/>
        </w:rPr>
        <w:t>您这儿夏天热不热？</w:t>
      </w:r>
    </w:p>
    <w:p>
      <w:pPr>
        <w:spacing w:before="240" w:after="240"/>
        <w:rPr>
          <w:rFonts w:ascii="宋体" w:eastAsia="宋体" w:hAnsi="宋体" w:cs="宋体"/>
          <w:sz w:val="24"/>
          <w:szCs w:val="24"/>
        </w:rPr>
      </w:pPr>
      <w:r>
        <w:rPr>
          <w:rFonts w:ascii="宋体" w:eastAsia="宋体" w:hAnsi="宋体" w:cs="宋体"/>
        </w:rPr>
        <w:t>说话人1 21:31</w:t>
      </w:r>
      <w:r>
        <w:rPr>
          <w:rFonts w:ascii="宋体" w:eastAsia="宋体" w:hAnsi="宋体" w:cs="宋体"/>
        </w:rPr>
        <w:br/>
      </w:r>
      <w:r>
        <w:rPr>
          <w:rFonts w:ascii="宋体" w:eastAsia="宋体" w:hAnsi="宋体" w:cs="宋体"/>
        </w:rPr>
        <w:t>就是说还行，有空调，热了开空调。</w:t>
      </w:r>
    </w:p>
    <w:p>
      <w:pPr>
        <w:spacing w:before="240" w:after="240"/>
        <w:rPr>
          <w:rFonts w:ascii="宋体" w:eastAsia="宋体" w:hAnsi="宋体" w:cs="宋体"/>
          <w:sz w:val="24"/>
          <w:szCs w:val="24"/>
        </w:rPr>
      </w:pPr>
      <w:r>
        <w:rPr>
          <w:rFonts w:ascii="宋体" w:eastAsia="宋体" w:hAnsi="宋体" w:cs="宋体"/>
        </w:rPr>
        <w:t>说话人2 21:38</w:t>
      </w:r>
      <w:r>
        <w:rPr>
          <w:rFonts w:ascii="宋体" w:eastAsia="宋体" w:hAnsi="宋体" w:cs="宋体"/>
        </w:rPr>
        <w:br/>
      </w:r>
      <w:r>
        <w:rPr>
          <w:rFonts w:ascii="宋体" w:eastAsia="宋体" w:hAnsi="宋体" w:cs="宋体"/>
        </w:rPr>
        <w:t>您平时就坐在这个位置。</w:t>
      </w:r>
    </w:p>
    <w:p>
      <w:pPr>
        <w:spacing w:before="240" w:after="240"/>
        <w:rPr>
          <w:rFonts w:ascii="宋体" w:eastAsia="宋体" w:hAnsi="宋体" w:cs="宋体"/>
          <w:sz w:val="24"/>
          <w:szCs w:val="24"/>
        </w:rPr>
      </w:pPr>
      <w:r>
        <w:rPr>
          <w:rFonts w:ascii="宋体" w:eastAsia="宋体" w:hAnsi="宋体" w:cs="宋体"/>
        </w:rPr>
        <w:t>说话人1 21:40</w:t>
      </w:r>
      <w:r>
        <w:rPr>
          <w:rFonts w:ascii="宋体" w:eastAsia="宋体" w:hAnsi="宋体" w:cs="宋体"/>
        </w:rPr>
        <w:br/>
      </w:r>
      <w:r>
        <w:rPr>
          <w:rFonts w:ascii="宋体" w:eastAsia="宋体" w:hAnsi="宋体" w:cs="宋体"/>
        </w:rPr>
        <w:t>对，我喜欢坐着看电视，吃对吃饭都很饱。</w:t>
      </w:r>
    </w:p>
    <w:p>
      <w:pPr>
        <w:spacing w:before="240" w:after="240"/>
        <w:rPr>
          <w:rFonts w:ascii="宋体" w:eastAsia="宋体" w:hAnsi="宋体" w:cs="宋体"/>
          <w:sz w:val="24"/>
          <w:szCs w:val="24"/>
        </w:rPr>
      </w:pPr>
      <w:r>
        <w:rPr>
          <w:rFonts w:ascii="宋体" w:eastAsia="宋体" w:hAnsi="宋体" w:cs="宋体"/>
        </w:rPr>
        <w:t>说话人2 21:45</w:t>
      </w:r>
      <w:r>
        <w:rPr>
          <w:rFonts w:ascii="宋体" w:eastAsia="宋体" w:hAnsi="宋体" w:cs="宋体"/>
        </w:rPr>
        <w:br/>
      </w:r>
      <w:r>
        <w:rPr>
          <w:rFonts w:ascii="宋体" w:eastAsia="宋体" w:hAnsi="宋体" w:cs="宋体"/>
        </w:rPr>
        <w:t>这个不会被吹着。哪个空调因为摆在那。</w:t>
      </w:r>
    </w:p>
    <w:p>
      <w:pPr>
        <w:spacing w:before="240" w:after="240"/>
        <w:rPr>
          <w:rFonts w:ascii="宋体" w:eastAsia="宋体" w:hAnsi="宋体" w:cs="宋体"/>
          <w:sz w:val="24"/>
          <w:szCs w:val="24"/>
        </w:rPr>
      </w:pPr>
      <w:r>
        <w:rPr>
          <w:rFonts w:ascii="宋体" w:eastAsia="宋体" w:hAnsi="宋体" w:cs="宋体"/>
        </w:rPr>
        <w:t>说话人1 21:49</w:t>
      </w:r>
      <w:r>
        <w:rPr>
          <w:rFonts w:ascii="宋体" w:eastAsia="宋体" w:hAnsi="宋体" w:cs="宋体"/>
        </w:rPr>
        <w:br/>
      </w:r>
      <w:r>
        <w:rPr>
          <w:rFonts w:ascii="宋体" w:eastAsia="宋体" w:hAnsi="宋体" w:cs="宋体"/>
        </w:rPr>
        <w:t>对，就是开空调我可以换位置。</w:t>
      </w:r>
    </w:p>
    <w:p>
      <w:pPr>
        <w:spacing w:before="240" w:after="240"/>
        <w:rPr>
          <w:rFonts w:ascii="宋体" w:eastAsia="宋体" w:hAnsi="宋体" w:cs="宋体"/>
          <w:sz w:val="24"/>
          <w:szCs w:val="24"/>
        </w:rPr>
      </w:pPr>
      <w:r>
        <w:rPr>
          <w:rFonts w:ascii="宋体" w:eastAsia="宋体" w:hAnsi="宋体" w:cs="宋体"/>
        </w:rPr>
        <w:t>说话人3 21:55</w:t>
      </w:r>
      <w:r>
        <w:rPr>
          <w:rFonts w:ascii="宋体" w:eastAsia="宋体" w:hAnsi="宋体" w:cs="宋体"/>
        </w:rPr>
        <w:br/>
      </w:r>
      <w:r>
        <w:rPr>
          <w:rFonts w:ascii="宋体" w:eastAsia="宋体" w:hAnsi="宋体" w:cs="宋体"/>
        </w:rPr>
        <w:t>您平时看什么电视节目，就是随便看。</w:t>
      </w:r>
    </w:p>
    <w:p>
      <w:pPr>
        <w:spacing w:before="240" w:after="240"/>
        <w:rPr>
          <w:rFonts w:ascii="宋体" w:eastAsia="宋体" w:hAnsi="宋体" w:cs="宋体"/>
          <w:sz w:val="24"/>
          <w:szCs w:val="24"/>
        </w:rPr>
      </w:pPr>
      <w:r>
        <w:rPr>
          <w:rFonts w:ascii="宋体" w:eastAsia="宋体" w:hAnsi="宋体" w:cs="宋体"/>
        </w:rPr>
        <w:t>说话人2 21:58</w:t>
      </w:r>
      <w:r>
        <w:rPr>
          <w:rFonts w:ascii="宋体" w:eastAsia="宋体" w:hAnsi="宋体" w:cs="宋体"/>
        </w:rPr>
        <w:br/>
      </w:r>
      <w:r>
        <w:rPr>
          <w:rFonts w:ascii="宋体" w:eastAsia="宋体" w:hAnsi="宋体" w:cs="宋体"/>
        </w:rPr>
        <w:t>还是就是说当如果有您打开了电视，您是看哪个节目？</w:t>
      </w:r>
    </w:p>
    <w:p>
      <w:pPr>
        <w:spacing w:before="240" w:after="240"/>
        <w:rPr>
          <w:rFonts w:ascii="宋体" w:eastAsia="宋体" w:hAnsi="宋体" w:cs="宋体"/>
          <w:sz w:val="24"/>
          <w:szCs w:val="24"/>
        </w:rPr>
      </w:pPr>
      <w:r>
        <w:rPr>
          <w:rFonts w:ascii="宋体" w:eastAsia="宋体" w:hAnsi="宋体" w:cs="宋体"/>
        </w:rPr>
        <w:t>说话人1 22:04</w:t>
      </w:r>
      <w:r>
        <w:rPr>
          <w:rFonts w:ascii="宋体" w:eastAsia="宋体" w:hAnsi="宋体" w:cs="宋体"/>
        </w:rPr>
        <w:br/>
      </w:r>
      <w:r>
        <w:rPr>
          <w:rFonts w:ascii="宋体" w:eastAsia="宋体" w:hAnsi="宋体" w:cs="宋体"/>
        </w:rPr>
        <w:t>这不好说了，反正现在都是春节联欢，老师比较爱看的是一些舞蹈。</w:t>
      </w:r>
    </w:p>
    <w:p>
      <w:pPr>
        <w:spacing w:before="240" w:after="240"/>
        <w:rPr>
          <w:rFonts w:ascii="宋体" w:eastAsia="宋体" w:hAnsi="宋体" w:cs="宋体"/>
          <w:sz w:val="24"/>
          <w:szCs w:val="24"/>
        </w:rPr>
      </w:pPr>
      <w:r>
        <w:rPr>
          <w:rFonts w:ascii="宋体" w:eastAsia="宋体" w:hAnsi="宋体" w:cs="宋体"/>
        </w:rPr>
        <w:t>说话人2 22:13</w:t>
      </w:r>
      <w:r>
        <w:rPr>
          <w:rFonts w:ascii="宋体" w:eastAsia="宋体" w:hAnsi="宋体" w:cs="宋体"/>
        </w:rPr>
        <w:br/>
      </w:r>
      <w:r>
        <w:rPr>
          <w:rFonts w:ascii="宋体" w:eastAsia="宋体" w:hAnsi="宋体" w:cs="宋体"/>
        </w:rPr>
        <w:t>舞蹈我也喜欢。</w:t>
      </w:r>
    </w:p>
    <w:p>
      <w:pPr>
        <w:spacing w:before="240" w:after="240"/>
        <w:rPr>
          <w:rFonts w:ascii="宋体" w:eastAsia="宋体" w:hAnsi="宋体" w:cs="宋体"/>
          <w:sz w:val="24"/>
          <w:szCs w:val="24"/>
        </w:rPr>
      </w:pPr>
      <w:r>
        <w:rPr>
          <w:rFonts w:ascii="宋体" w:eastAsia="宋体" w:hAnsi="宋体" w:cs="宋体"/>
        </w:rPr>
        <w:t>说话人1 22:14</w:t>
      </w:r>
      <w:r>
        <w:rPr>
          <w:rFonts w:ascii="宋体" w:eastAsia="宋体" w:hAnsi="宋体" w:cs="宋体"/>
        </w:rPr>
        <w:br/>
      </w:r>
      <w:r>
        <w:rPr>
          <w:rFonts w:ascii="宋体" w:eastAsia="宋体" w:hAnsi="宋体" w:cs="宋体"/>
        </w:rPr>
        <w:t>各种舞蹈，什么相声，什么朗诵，这个是最没劲的，这也就越来越确实没劲。</w:t>
      </w:r>
    </w:p>
    <w:p>
      <w:pPr>
        <w:spacing w:before="240" w:after="240"/>
        <w:rPr>
          <w:rFonts w:ascii="宋体" w:eastAsia="宋体" w:hAnsi="宋体" w:cs="宋体"/>
          <w:sz w:val="24"/>
          <w:szCs w:val="24"/>
        </w:rPr>
      </w:pPr>
      <w:r>
        <w:rPr>
          <w:rFonts w:ascii="宋体" w:eastAsia="宋体" w:hAnsi="宋体" w:cs="宋体"/>
        </w:rPr>
        <w:t>说话人2 22:23</w:t>
      </w:r>
      <w:r>
        <w:rPr>
          <w:rFonts w:ascii="宋体" w:eastAsia="宋体" w:hAnsi="宋体" w:cs="宋体"/>
        </w:rPr>
        <w:br/>
      </w:r>
      <w:r>
        <w:rPr>
          <w:rFonts w:ascii="宋体" w:eastAsia="宋体" w:hAnsi="宋体" w:cs="宋体"/>
        </w:rPr>
        <w:t>不如20多年前有劲，20多年前这些都好玩。</w:t>
      </w:r>
    </w:p>
    <w:p>
      <w:pPr>
        <w:spacing w:before="240" w:after="240"/>
        <w:rPr>
          <w:rFonts w:ascii="宋体" w:eastAsia="宋体" w:hAnsi="宋体" w:cs="宋体"/>
          <w:sz w:val="24"/>
          <w:szCs w:val="24"/>
        </w:rPr>
      </w:pPr>
      <w:r>
        <w:rPr>
          <w:rFonts w:ascii="宋体" w:eastAsia="宋体" w:hAnsi="宋体" w:cs="宋体"/>
        </w:rPr>
        <w:t>说话人1 22:28</w:t>
      </w:r>
      <w:r>
        <w:rPr>
          <w:rFonts w:ascii="宋体" w:eastAsia="宋体" w:hAnsi="宋体" w:cs="宋体"/>
        </w:rPr>
        <w:br/>
      </w:r>
      <w:r>
        <w:rPr>
          <w:rFonts w:ascii="宋体" w:eastAsia="宋体" w:hAnsi="宋体" w:cs="宋体"/>
        </w:rPr>
        <w:t>但是舞蹈里头一些昨天就有了，昨天有一种舞蹈非常好，跳的时间很长，但是就是朝鲜，但是他整个动作比较单调，朝鲜族的舞蹈我觉得动作比较单调，大家也可以看，舞蹈还可以看，昨天好像是蒙古族的舞蹈跳得非常好。</w:t>
      </w:r>
    </w:p>
    <w:p>
      <w:pPr>
        <w:spacing w:before="240" w:after="240"/>
        <w:rPr>
          <w:rFonts w:ascii="宋体" w:eastAsia="宋体" w:hAnsi="宋体" w:cs="宋体"/>
          <w:sz w:val="24"/>
          <w:szCs w:val="24"/>
        </w:rPr>
      </w:pPr>
      <w:r>
        <w:rPr>
          <w:rFonts w:ascii="宋体" w:eastAsia="宋体" w:hAnsi="宋体" w:cs="宋体"/>
        </w:rPr>
        <w:t>说话人2 22:56</w:t>
      </w:r>
      <w:r>
        <w:rPr>
          <w:rFonts w:ascii="宋体" w:eastAsia="宋体" w:hAnsi="宋体" w:cs="宋体"/>
        </w:rPr>
        <w:br/>
      </w:r>
      <w:r>
        <w:rPr>
          <w:rFonts w:ascii="宋体" w:eastAsia="宋体" w:hAnsi="宋体" w:cs="宋体"/>
        </w:rPr>
        <w:t>老师您是在哪出生的？就是在北京吗？没有南方。</w:t>
      </w:r>
    </w:p>
    <w:p>
      <w:pPr>
        <w:spacing w:before="240" w:after="240"/>
        <w:rPr>
          <w:rFonts w:ascii="宋体" w:eastAsia="宋体" w:hAnsi="宋体" w:cs="宋体"/>
          <w:sz w:val="24"/>
          <w:szCs w:val="24"/>
        </w:rPr>
      </w:pPr>
      <w:r>
        <w:rPr>
          <w:rFonts w:ascii="宋体" w:eastAsia="宋体" w:hAnsi="宋体" w:cs="宋体"/>
        </w:rPr>
        <w:t>说话人1 23:00</w:t>
      </w:r>
      <w:r>
        <w:rPr>
          <w:rFonts w:ascii="宋体" w:eastAsia="宋体" w:hAnsi="宋体" w:cs="宋体"/>
        </w:rPr>
        <w:br/>
      </w:r>
      <w:r>
        <w:rPr>
          <w:rFonts w:ascii="宋体" w:eastAsia="宋体" w:hAnsi="宋体" w:cs="宋体"/>
        </w:rPr>
        <w:t>我们家是南方人，但是我是北京人，我是地地道道的北京人。明白吗？你们听我的口音好吧，普通话说的。</w:t>
      </w:r>
    </w:p>
    <w:p>
      <w:pPr>
        <w:spacing w:before="240" w:after="240"/>
        <w:rPr>
          <w:rFonts w:ascii="宋体" w:eastAsia="宋体" w:hAnsi="宋体" w:cs="宋体"/>
          <w:sz w:val="24"/>
          <w:szCs w:val="24"/>
        </w:rPr>
      </w:pPr>
      <w:r>
        <w:rPr>
          <w:rFonts w:ascii="宋体" w:eastAsia="宋体" w:hAnsi="宋体" w:cs="宋体"/>
        </w:rPr>
        <w:t>说话人2 23:10</w:t>
      </w:r>
      <w:r>
        <w:rPr>
          <w:rFonts w:ascii="宋体" w:eastAsia="宋体" w:hAnsi="宋体" w:cs="宋体"/>
        </w:rPr>
        <w:br/>
      </w:r>
      <w:r>
        <w:rPr>
          <w:rFonts w:ascii="宋体" w:eastAsia="宋体" w:hAnsi="宋体" w:cs="宋体"/>
        </w:rPr>
        <w:t>其实不错的，对，我确实是没听出来您是哪的人。</w:t>
      </w:r>
    </w:p>
    <w:p>
      <w:pPr>
        <w:spacing w:before="240" w:after="240"/>
        <w:rPr>
          <w:rFonts w:ascii="宋体" w:eastAsia="宋体" w:hAnsi="宋体" w:cs="宋体"/>
          <w:sz w:val="24"/>
          <w:szCs w:val="24"/>
        </w:rPr>
      </w:pPr>
      <w:r>
        <w:rPr>
          <w:rFonts w:ascii="宋体" w:eastAsia="宋体" w:hAnsi="宋体" w:cs="宋体"/>
        </w:rPr>
        <w:t>说话人1 23:13</w:t>
      </w:r>
      <w:r>
        <w:rPr>
          <w:rFonts w:ascii="宋体" w:eastAsia="宋体" w:hAnsi="宋体" w:cs="宋体"/>
        </w:rPr>
        <w:br/>
      </w:r>
      <w:r>
        <w:rPr>
          <w:rFonts w:ascii="宋体" w:eastAsia="宋体" w:hAnsi="宋体" w:cs="宋体"/>
        </w:rPr>
        <w:t>对。我们家是南方人，现在我的兄弟姐妹都在苏州买房了。</w:t>
      </w:r>
    </w:p>
    <w:p>
      <w:pPr>
        <w:spacing w:before="240" w:after="240"/>
        <w:rPr>
          <w:rFonts w:ascii="宋体" w:eastAsia="宋体" w:hAnsi="宋体" w:cs="宋体"/>
          <w:sz w:val="24"/>
          <w:szCs w:val="24"/>
        </w:rPr>
      </w:pPr>
      <w:r>
        <w:rPr>
          <w:rFonts w:ascii="宋体" w:eastAsia="宋体" w:hAnsi="宋体" w:cs="宋体"/>
        </w:rPr>
        <w:t>说话人2 23:19</w:t>
      </w:r>
      <w:r>
        <w:rPr>
          <w:rFonts w:ascii="宋体" w:eastAsia="宋体" w:hAnsi="宋体" w:cs="宋体"/>
        </w:rPr>
        <w:br/>
      </w:r>
      <w:r>
        <w:rPr>
          <w:rFonts w:ascii="宋体" w:eastAsia="宋体" w:hAnsi="宋体" w:cs="宋体"/>
        </w:rPr>
        <w:t>苏州。</w:t>
      </w:r>
    </w:p>
    <w:p>
      <w:pPr>
        <w:spacing w:before="240" w:after="240"/>
        <w:rPr>
          <w:rFonts w:ascii="宋体" w:eastAsia="宋体" w:hAnsi="宋体" w:cs="宋体"/>
          <w:sz w:val="24"/>
          <w:szCs w:val="24"/>
        </w:rPr>
      </w:pPr>
      <w:r>
        <w:rPr>
          <w:rFonts w:ascii="宋体" w:eastAsia="宋体" w:hAnsi="宋体" w:cs="宋体"/>
        </w:rPr>
        <w:t>说话人1 23:22</w:t>
      </w:r>
      <w:r>
        <w:rPr>
          <w:rFonts w:ascii="宋体" w:eastAsia="宋体" w:hAnsi="宋体" w:cs="宋体"/>
        </w:rPr>
        <w:br/>
      </w:r>
      <w:r>
        <w:rPr>
          <w:rFonts w:ascii="宋体" w:eastAsia="宋体" w:hAnsi="宋体" w:cs="宋体"/>
        </w:rPr>
        <w:t>我妹妹让我们到苏州养老，他买的房子给我们修建了一栋让我们去养老。</w:t>
      </w:r>
    </w:p>
    <w:p>
      <w:pPr>
        <w:spacing w:before="240" w:after="240"/>
        <w:rPr>
          <w:rFonts w:ascii="宋体" w:eastAsia="宋体" w:hAnsi="宋体" w:cs="宋体"/>
          <w:sz w:val="24"/>
          <w:szCs w:val="24"/>
        </w:rPr>
      </w:pPr>
      <w:r>
        <w:rPr>
          <w:rFonts w:ascii="宋体" w:eastAsia="宋体" w:hAnsi="宋体" w:cs="宋体"/>
        </w:rPr>
        <w:t>说话人2 23:29</w:t>
      </w:r>
      <w:r>
        <w:rPr>
          <w:rFonts w:ascii="宋体" w:eastAsia="宋体" w:hAnsi="宋体" w:cs="宋体"/>
        </w:rPr>
        <w:br/>
      </w:r>
      <w:r>
        <w:rPr>
          <w:rFonts w:ascii="宋体" w:eastAsia="宋体" w:hAnsi="宋体" w:cs="宋体"/>
        </w:rPr>
        <w:t>老师您平时的爱好是什么？就是打太极拳吗？</w:t>
      </w:r>
    </w:p>
    <w:p>
      <w:pPr>
        <w:spacing w:before="240" w:after="240"/>
        <w:rPr>
          <w:rFonts w:ascii="宋体" w:eastAsia="宋体" w:hAnsi="宋体" w:cs="宋体"/>
          <w:sz w:val="24"/>
          <w:szCs w:val="24"/>
        </w:rPr>
      </w:pPr>
      <w:r>
        <w:rPr>
          <w:rFonts w:ascii="宋体" w:eastAsia="宋体" w:hAnsi="宋体" w:cs="宋体"/>
        </w:rPr>
        <w:t>说话人1 24:00</w:t>
      </w:r>
      <w:r>
        <w:rPr>
          <w:rFonts w:ascii="宋体" w:eastAsia="宋体" w:hAnsi="宋体" w:cs="宋体"/>
        </w:rPr>
        <w:br/>
      </w:r>
      <w:r>
        <w:rPr>
          <w:rFonts w:ascii="宋体" w:eastAsia="宋体" w:hAnsi="宋体" w:cs="宋体"/>
        </w:rPr>
        <w:t>现在这个岁数谈不上爱好了，就是能活一天算一天，老实说到这个岁数了你干嘛？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再说我家里头我还得照顾老伴儿。</w:t>
      </w:r>
    </w:p>
    <w:p>
      <w:pPr>
        <w:spacing w:before="240" w:after="240"/>
        <w:rPr>
          <w:rFonts w:ascii="宋体" w:eastAsia="宋体" w:hAnsi="宋体" w:cs="宋体"/>
          <w:sz w:val="24"/>
          <w:szCs w:val="24"/>
        </w:rPr>
      </w:pPr>
      <w:r>
        <w:rPr>
          <w:rFonts w:ascii="宋体" w:eastAsia="宋体" w:hAnsi="宋体" w:cs="宋体"/>
        </w:rPr>
        <w:t>说话人2 24:10</w:t>
      </w:r>
      <w:r>
        <w:rPr>
          <w:rFonts w:ascii="宋体" w:eastAsia="宋体" w:hAnsi="宋体" w:cs="宋体"/>
        </w:rPr>
        <w:br/>
      </w:r>
      <w:r>
        <w:rPr>
          <w:rFonts w:ascii="宋体" w:eastAsia="宋体" w:hAnsi="宋体" w:cs="宋体"/>
        </w:rPr>
        <w:t>老伴儿我是说您先前在此之前。</w:t>
      </w:r>
    </w:p>
    <w:p>
      <w:pPr>
        <w:spacing w:before="240" w:after="240"/>
        <w:rPr>
          <w:rFonts w:ascii="宋体" w:eastAsia="宋体" w:hAnsi="宋体" w:cs="宋体"/>
          <w:sz w:val="24"/>
          <w:szCs w:val="24"/>
        </w:rPr>
      </w:pPr>
      <w:r>
        <w:rPr>
          <w:rFonts w:ascii="宋体" w:eastAsia="宋体" w:hAnsi="宋体" w:cs="宋体"/>
        </w:rPr>
        <w:t>说话人1 24:13</w:t>
      </w:r>
      <w:r>
        <w:rPr>
          <w:rFonts w:ascii="宋体" w:eastAsia="宋体" w:hAnsi="宋体" w:cs="宋体"/>
        </w:rPr>
        <w:br/>
      </w:r>
      <w:r>
        <w:rPr>
          <w:rFonts w:ascii="宋体" w:eastAsia="宋体" w:hAnsi="宋体" w:cs="宋体"/>
        </w:rPr>
        <w:t>先前的爱好我们的爱好多了，我有电子琴弹琴，有吹口琴各种琴的，我拉胡胡我都会买我衣裳，我都等待。</w:t>
      </w:r>
    </w:p>
    <w:p>
      <w:pPr>
        <w:spacing w:before="240" w:after="240"/>
        <w:rPr>
          <w:rFonts w:ascii="宋体" w:eastAsia="宋体" w:hAnsi="宋体" w:cs="宋体"/>
          <w:sz w:val="24"/>
          <w:szCs w:val="24"/>
        </w:rPr>
      </w:pPr>
      <w:r>
        <w:rPr>
          <w:rFonts w:ascii="宋体" w:eastAsia="宋体" w:hAnsi="宋体" w:cs="宋体"/>
        </w:rPr>
        <w:t>说话人2 24:32</w:t>
      </w:r>
      <w:r>
        <w:rPr>
          <w:rFonts w:ascii="宋体" w:eastAsia="宋体" w:hAnsi="宋体" w:cs="宋体"/>
        </w:rPr>
        <w:br/>
      </w:r>
      <w:r>
        <w:rPr>
          <w:rFonts w:ascii="宋体" w:eastAsia="宋体" w:hAnsi="宋体" w:cs="宋体"/>
        </w:rPr>
        <w:t>这玩意可比我厉害多了。</w:t>
      </w:r>
    </w:p>
    <w:p>
      <w:pPr>
        <w:spacing w:before="240" w:after="240"/>
        <w:rPr>
          <w:rFonts w:ascii="宋体" w:eastAsia="宋体" w:hAnsi="宋体" w:cs="宋体"/>
          <w:sz w:val="24"/>
          <w:szCs w:val="24"/>
        </w:rPr>
      </w:pPr>
      <w:r>
        <w:rPr>
          <w:rFonts w:ascii="宋体" w:eastAsia="宋体" w:hAnsi="宋体" w:cs="宋体"/>
        </w:rPr>
        <w:t>说话人1 24:34</w:t>
      </w:r>
      <w:r>
        <w:rPr>
          <w:rFonts w:ascii="宋体" w:eastAsia="宋体" w:hAnsi="宋体" w:cs="宋体"/>
        </w:rPr>
        <w:br/>
      </w:r>
      <w:r>
        <w:rPr>
          <w:rFonts w:ascii="宋体" w:eastAsia="宋体" w:hAnsi="宋体" w:cs="宋体"/>
        </w:rPr>
        <w:t>活动的时候我不就跟你说游泳，对不对？对。</w:t>
      </w:r>
    </w:p>
    <w:p>
      <w:pPr>
        <w:spacing w:before="240" w:after="240"/>
        <w:rPr>
          <w:rFonts w:ascii="宋体" w:eastAsia="宋体" w:hAnsi="宋体" w:cs="宋体"/>
          <w:sz w:val="24"/>
          <w:szCs w:val="24"/>
        </w:rPr>
      </w:pPr>
      <w:r>
        <w:rPr>
          <w:rFonts w:ascii="宋体" w:eastAsia="宋体" w:hAnsi="宋体" w:cs="宋体"/>
        </w:rPr>
        <w:t>说话人3 24:40</w:t>
      </w:r>
      <w:r>
        <w:rPr>
          <w:rFonts w:ascii="宋体" w:eastAsia="宋体" w:hAnsi="宋体" w:cs="宋体"/>
        </w:rPr>
        <w:br/>
      </w:r>
      <w:r>
        <w:rPr>
          <w:rFonts w:ascii="宋体" w:eastAsia="宋体" w:hAnsi="宋体" w:cs="宋体"/>
        </w:rPr>
        <w:t>您那个琴是自己摸索会的还是别人教了你。</w:t>
      </w:r>
    </w:p>
    <w:p>
      <w:pPr>
        <w:spacing w:before="240" w:after="240"/>
        <w:rPr>
          <w:rFonts w:ascii="宋体" w:eastAsia="宋体" w:hAnsi="宋体" w:cs="宋体"/>
          <w:sz w:val="24"/>
          <w:szCs w:val="24"/>
        </w:rPr>
      </w:pPr>
      <w:r>
        <w:rPr>
          <w:rFonts w:ascii="宋体" w:eastAsia="宋体" w:hAnsi="宋体" w:cs="宋体"/>
        </w:rPr>
        <w:t>说话人1 24:45</w:t>
      </w:r>
      <w:r>
        <w:rPr>
          <w:rFonts w:ascii="宋体" w:eastAsia="宋体" w:hAnsi="宋体" w:cs="宋体"/>
        </w:rPr>
        <w:br/>
      </w:r>
      <w:r>
        <w:rPr>
          <w:rFonts w:ascii="宋体" w:eastAsia="宋体" w:hAnsi="宋体" w:cs="宋体"/>
        </w:rPr>
        <w:t>他自己搭。自己就会，我现在电子琴还在。</w:t>
      </w:r>
    </w:p>
    <w:p>
      <w:pPr>
        <w:spacing w:before="240" w:after="240"/>
        <w:rPr>
          <w:rFonts w:ascii="宋体" w:eastAsia="宋体" w:hAnsi="宋体" w:cs="宋体"/>
          <w:sz w:val="24"/>
          <w:szCs w:val="24"/>
        </w:rPr>
      </w:pPr>
      <w:r>
        <w:rPr>
          <w:rFonts w:ascii="宋体" w:eastAsia="宋体" w:hAnsi="宋体" w:cs="宋体"/>
        </w:rPr>
        <w:t>说话人3 24:49</w:t>
      </w:r>
      <w:r>
        <w:rPr>
          <w:rFonts w:ascii="宋体" w:eastAsia="宋体" w:hAnsi="宋体" w:cs="宋体"/>
        </w:rPr>
        <w:br/>
      </w:r>
      <w:r>
        <w:rPr>
          <w:rFonts w:ascii="宋体" w:eastAsia="宋体" w:hAnsi="宋体" w:cs="宋体"/>
        </w:rPr>
        <w:t>你。</w:t>
      </w:r>
    </w:p>
    <w:p>
      <w:pPr>
        <w:spacing w:before="240" w:after="240"/>
        <w:rPr>
          <w:rFonts w:ascii="宋体" w:eastAsia="宋体" w:hAnsi="宋体" w:cs="宋体"/>
          <w:sz w:val="24"/>
          <w:szCs w:val="24"/>
        </w:rPr>
      </w:pPr>
      <w:r>
        <w:rPr>
          <w:rFonts w:ascii="宋体" w:eastAsia="宋体" w:hAnsi="宋体" w:cs="宋体"/>
        </w:rPr>
        <w:t>说话人1 24:51</w:t>
      </w:r>
      <w:r>
        <w:rPr>
          <w:rFonts w:ascii="宋体" w:eastAsia="宋体" w:hAnsi="宋体" w:cs="宋体"/>
        </w:rPr>
        <w:br/>
      </w:r>
      <w:r>
        <w:rPr>
          <w:rFonts w:ascii="宋体" w:eastAsia="宋体" w:hAnsi="宋体" w:cs="宋体"/>
        </w:rPr>
        <w:t>说谈表演，我们不是为表演就自娱自乐。</w:t>
      </w:r>
    </w:p>
    <w:p>
      <w:pPr>
        <w:spacing w:before="240" w:after="240"/>
        <w:rPr>
          <w:rFonts w:ascii="宋体" w:eastAsia="宋体" w:hAnsi="宋体" w:cs="宋体"/>
          <w:sz w:val="24"/>
          <w:szCs w:val="24"/>
        </w:rPr>
      </w:pPr>
      <w:r>
        <w:rPr>
          <w:rFonts w:ascii="宋体" w:eastAsia="宋体" w:hAnsi="宋体" w:cs="宋体"/>
        </w:rPr>
        <w:t>说话人2 25:16</w:t>
      </w:r>
      <w:r>
        <w:rPr>
          <w:rFonts w:ascii="宋体" w:eastAsia="宋体" w:hAnsi="宋体" w:cs="宋体"/>
        </w:rPr>
        <w:br/>
      </w:r>
      <w:r>
        <w:rPr>
          <w:rFonts w:ascii="宋体" w:eastAsia="宋体" w:hAnsi="宋体" w:cs="宋体"/>
        </w:rPr>
        <w:t>您拉的壶是哪种壶都会吗？</w:t>
      </w:r>
    </w:p>
    <w:p>
      <w:pPr>
        <w:spacing w:before="240" w:after="240"/>
        <w:rPr>
          <w:rFonts w:ascii="宋体" w:eastAsia="宋体" w:hAnsi="宋体" w:cs="宋体"/>
          <w:sz w:val="24"/>
          <w:szCs w:val="24"/>
        </w:rPr>
      </w:pPr>
      <w:r>
        <w:rPr>
          <w:rFonts w:ascii="宋体" w:eastAsia="宋体" w:hAnsi="宋体" w:cs="宋体"/>
        </w:rPr>
        <w:t>说话人1 25:18</w:t>
      </w:r>
      <w:r>
        <w:rPr>
          <w:rFonts w:ascii="宋体" w:eastAsia="宋体" w:hAnsi="宋体" w:cs="宋体"/>
        </w:rPr>
        <w:br/>
      </w:r>
      <w:r>
        <w:rPr>
          <w:rFonts w:ascii="宋体" w:eastAsia="宋体" w:hAnsi="宋体" w:cs="宋体"/>
        </w:rPr>
        <w:t>没有，就是2422，对。这个女士就是教授和导弹团长。</w:t>
      </w:r>
    </w:p>
    <w:p>
      <w:pPr>
        <w:spacing w:before="240" w:after="240"/>
        <w:rPr>
          <w:rFonts w:ascii="宋体" w:eastAsia="宋体" w:hAnsi="宋体" w:cs="宋体"/>
          <w:sz w:val="24"/>
          <w:szCs w:val="24"/>
        </w:rPr>
      </w:pPr>
      <w:r>
        <w:rPr>
          <w:rFonts w:ascii="宋体" w:eastAsia="宋体" w:hAnsi="宋体" w:cs="宋体"/>
        </w:rPr>
        <w:t>说话人2 25:48</w:t>
      </w:r>
      <w:r>
        <w:rPr>
          <w:rFonts w:ascii="宋体" w:eastAsia="宋体" w:hAnsi="宋体" w:cs="宋体"/>
        </w:rPr>
        <w:br/>
      </w:r>
      <w:r>
        <w:rPr>
          <w:rFonts w:ascii="宋体" w:eastAsia="宋体" w:hAnsi="宋体" w:cs="宋体"/>
        </w:rPr>
        <w:t>这个女的就是这张海报上。</w:t>
      </w:r>
    </w:p>
    <w:p>
      <w:pPr>
        <w:spacing w:before="240" w:after="240"/>
        <w:rPr>
          <w:rFonts w:ascii="宋体" w:eastAsia="宋体" w:hAnsi="宋体" w:cs="宋体"/>
          <w:sz w:val="24"/>
          <w:szCs w:val="24"/>
        </w:rPr>
      </w:pPr>
      <w:r>
        <w:rPr>
          <w:rFonts w:ascii="宋体" w:eastAsia="宋体" w:hAnsi="宋体" w:cs="宋体"/>
        </w:rPr>
        <w:t>说话人1 25:52</w:t>
      </w:r>
      <w:r>
        <w:rPr>
          <w:rFonts w:ascii="宋体" w:eastAsia="宋体" w:hAnsi="宋体" w:cs="宋体"/>
        </w:rPr>
        <w:br/>
      </w:r>
      <w:r>
        <w:rPr>
          <w:rFonts w:ascii="宋体" w:eastAsia="宋体" w:hAnsi="宋体" w:cs="宋体"/>
        </w:rPr>
        <w:t>在这旁边这个就是教授和乐团团长。对，团长。教授合唱团团长，您也是在教授合唱团。我觉得对这团长他选一个男士代表，老教师朗诵欢送毕业生。他选了我，选了你，他选了我了。</w:t>
      </w:r>
    </w:p>
    <w:p>
      <w:pPr>
        <w:spacing w:before="240" w:after="240"/>
        <w:rPr>
          <w:rFonts w:ascii="宋体" w:eastAsia="宋体" w:hAnsi="宋体" w:cs="宋体"/>
          <w:sz w:val="24"/>
          <w:szCs w:val="24"/>
        </w:rPr>
      </w:pPr>
      <w:r>
        <w:rPr>
          <w:rFonts w:ascii="宋体" w:eastAsia="宋体" w:hAnsi="宋体" w:cs="宋体"/>
        </w:rPr>
        <w:t>说话人2 26:22</w:t>
      </w:r>
      <w:r>
        <w:rPr>
          <w:rFonts w:ascii="宋体" w:eastAsia="宋体" w:hAnsi="宋体" w:cs="宋体"/>
        </w:rPr>
        <w:br/>
      </w:r>
      <w:r>
        <w:rPr>
          <w:rFonts w:ascii="宋体" w:eastAsia="宋体" w:hAnsi="宋体" w:cs="宋体"/>
        </w:rPr>
        <w:t>这样对不起。</w:t>
      </w:r>
    </w:p>
    <w:p>
      <w:pPr>
        <w:spacing w:before="240" w:after="240"/>
        <w:rPr>
          <w:rFonts w:ascii="宋体" w:eastAsia="宋体" w:hAnsi="宋体" w:cs="宋体"/>
          <w:sz w:val="24"/>
          <w:szCs w:val="24"/>
        </w:rPr>
      </w:pPr>
      <w:r>
        <w:rPr>
          <w:rFonts w:ascii="宋体" w:eastAsia="宋体" w:hAnsi="宋体" w:cs="宋体"/>
        </w:rPr>
        <w:t>说话人1 26:25</w:t>
      </w:r>
      <w:r>
        <w:rPr>
          <w:rFonts w:ascii="宋体" w:eastAsia="宋体" w:hAnsi="宋体" w:cs="宋体"/>
        </w:rPr>
        <w:br/>
      </w:r>
      <w:r>
        <w:rPr>
          <w:rFonts w:ascii="宋体" w:eastAsia="宋体" w:hAnsi="宋体" w:cs="宋体"/>
        </w:rPr>
        <w:t>为了我要做发财，好没关系，我们就先好对不起了，没事能到11点，我跟你说。</w:t>
      </w:r>
    </w:p>
    <w:p>
      <w:pPr>
        <w:spacing w:before="240" w:after="240"/>
        <w:rPr>
          <w:rFonts w:ascii="宋体" w:eastAsia="宋体" w:hAnsi="宋体" w:cs="宋体"/>
          <w:sz w:val="24"/>
          <w:szCs w:val="24"/>
        </w:rPr>
      </w:pPr>
      <w:r>
        <w:rPr>
          <w:rFonts w:ascii="宋体" w:eastAsia="宋体" w:hAnsi="宋体" w:cs="宋体"/>
        </w:rPr>
        <w:t>说话人2 26:38</w:t>
      </w:r>
      <w:r>
        <w:rPr>
          <w:rFonts w:ascii="宋体" w:eastAsia="宋体" w:hAnsi="宋体" w:cs="宋体"/>
        </w:rPr>
        <w:br/>
      </w:r>
      <w:r>
        <w:rPr>
          <w:rFonts w:ascii="宋体" w:eastAsia="宋体" w:hAnsi="宋体" w:cs="宋体"/>
        </w:rPr>
        <w:t>我就不上相。</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