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1.31燕北园夏教授谈生平1.m4a</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他一直叫师大附中，后来改名叫101中学。郭沫若。</w:t>
      </w:r>
    </w:p>
    <w:p>
      <w:pPr>
        <w:spacing w:before="240" w:after="240"/>
        <w:rPr>
          <w:rFonts w:ascii="宋体" w:eastAsia="宋体" w:hAnsi="宋体" w:cs="宋体"/>
          <w:sz w:val="24"/>
          <w:szCs w:val="24"/>
        </w:rPr>
      </w:pPr>
      <w:r>
        <w:rPr>
          <w:rFonts w:ascii="宋体" w:eastAsia="宋体" w:hAnsi="宋体" w:cs="宋体"/>
        </w:rPr>
        <w:t>说话人2 00:05</w:t>
      </w:r>
      <w:r>
        <w:rPr>
          <w:rFonts w:ascii="宋体" w:eastAsia="宋体" w:hAnsi="宋体" w:cs="宋体"/>
        </w:rPr>
        <w:br/>
      </w:r>
      <w:r>
        <w:rPr>
          <w:rFonts w:ascii="宋体" w:eastAsia="宋体" w:hAnsi="宋体" w:cs="宋体"/>
        </w:rPr>
        <w:t>对。老师您以前是教师，您是教啥的您还记得吗？</w:t>
      </w:r>
    </w:p>
    <w:p>
      <w:pPr>
        <w:spacing w:before="240" w:after="240"/>
        <w:rPr>
          <w:rFonts w:ascii="宋体" w:eastAsia="宋体" w:hAnsi="宋体" w:cs="宋体"/>
          <w:sz w:val="24"/>
          <w:szCs w:val="24"/>
        </w:rPr>
      </w:pPr>
      <w:r>
        <w:rPr>
          <w:rFonts w:ascii="宋体" w:eastAsia="宋体" w:hAnsi="宋体" w:cs="宋体"/>
        </w:rPr>
        <w:t>说话人1 00:14</w:t>
      </w:r>
      <w:r>
        <w:rPr>
          <w:rFonts w:ascii="宋体" w:eastAsia="宋体" w:hAnsi="宋体" w:cs="宋体"/>
        </w:rPr>
        <w:br/>
      </w:r>
      <w:r>
        <w:rPr>
          <w:rFonts w:ascii="宋体" w:eastAsia="宋体" w:hAnsi="宋体" w:cs="宋体"/>
        </w:rPr>
        <w:t>这是我教的逻辑原理接口外设，这是我教的北大的学生。我教了北大理科生教的是好几千好几千。我从70年开始，70年交7171 72年那时候我才30来岁，30来岁，一第一次教课是工兵学员，我的学生毕业的，留校的就在我们院子里。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一第一届工兵学院，后来就是到计算机系教本科生，我给全校理科生开课就教这个课估计原理借口外省当时学这个的，他教务处限制报名的人不能超过60人，但是我每次上课我一看教室全满了，上百人，黑的课当时是受欢迎的，对物理系原理当时是欢迎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九几年的，对，这个都是我用到的一些参考书课本。</w:t>
      </w:r>
    </w:p>
    <w:p>
      <w:pPr>
        <w:spacing w:before="240" w:after="240"/>
        <w:rPr>
          <w:rFonts w:ascii="宋体" w:eastAsia="宋体" w:hAnsi="宋体" w:cs="宋体"/>
          <w:sz w:val="24"/>
          <w:szCs w:val="24"/>
        </w:rPr>
      </w:pPr>
      <w:r>
        <w:rPr>
          <w:rFonts w:ascii="宋体" w:eastAsia="宋体" w:hAnsi="宋体" w:cs="宋体"/>
        </w:rPr>
        <w:t>说话人2 01:25</w:t>
      </w:r>
      <w:r>
        <w:rPr>
          <w:rFonts w:ascii="宋体" w:eastAsia="宋体" w:hAnsi="宋体" w:cs="宋体"/>
        </w:rPr>
        <w:br/>
      </w:r>
      <w:r>
        <w:rPr>
          <w:rFonts w:ascii="宋体" w:eastAsia="宋体" w:hAnsi="宋体" w:cs="宋体"/>
        </w:rPr>
        <w:t>您是交了多久？是哪年退休的？您还记得您是哪年退休的吗？</w:t>
      </w:r>
    </w:p>
    <w:p>
      <w:pPr>
        <w:spacing w:before="240" w:after="240"/>
        <w:rPr>
          <w:rFonts w:ascii="宋体" w:eastAsia="宋体" w:hAnsi="宋体" w:cs="宋体"/>
          <w:sz w:val="24"/>
          <w:szCs w:val="24"/>
        </w:rPr>
      </w:pPr>
      <w:r>
        <w:rPr>
          <w:rFonts w:ascii="宋体" w:eastAsia="宋体" w:hAnsi="宋体" w:cs="宋体"/>
        </w:rPr>
        <w:t>说话人1 01:31</w:t>
      </w:r>
      <w:r>
        <w:rPr>
          <w:rFonts w:ascii="宋体" w:eastAsia="宋体" w:hAnsi="宋体" w:cs="宋体"/>
        </w:rPr>
        <w:br/>
      </w:r>
      <w:r>
        <w:rPr>
          <w:rFonts w:ascii="宋体" w:eastAsia="宋体" w:hAnsi="宋体" w:cs="宋体"/>
        </w:rPr>
        <w:t>我60岁。6060岁，但是民办大学还请我讲课，我就一直讲到70岁，东方大学去聘请我当东方大学，民办大学聘请我当名誉教授，外头最后70岁给我照了个照片，我说我外头待会你们出去看一看就可以了，挂在那。</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后来我就跟你需要说了，我就70了，胶最后一次课不教了，人也70岁以后在教课还是费点劲。</w:t>
      </w:r>
    </w:p>
    <w:p>
      <w:pPr>
        <w:spacing w:before="240" w:after="240"/>
        <w:rPr>
          <w:rFonts w:ascii="宋体" w:eastAsia="宋体" w:hAnsi="宋体" w:cs="宋体"/>
          <w:sz w:val="24"/>
          <w:szCs w:val="24"/>
        </w:rPr>
      </w:pPr>
      <w:r>
        <w:rPr>
          <w:rFonts w:ascii="宋体" w:eastAsia="宋体" w:hAnsi="宋体" w:cs="宋体"/>
        </w:rPr>
        <w:t>说话人2 02:03</w:t>
      </w:r>
      <w:r>
        <w:rPr>
          <w:rFonts w:ascii="宋体" w:eastAsia="宋体" w:hAnsi="宋体" w:cs="宋体"/>
        </w:rPr>
        <w:br/>
      </w:r>
      <w:r>
        <w:rPr>
          <w:rFonts w:ascii="宋体" w:eastAsia="宋体" w:hAnsi="宋体" w:cs="宋体"/>
        </w:rPr>
        <w:t>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确实失败，地球对。</w:t>
      </w:r>
    </w:p>
    <w:p>
      <w:pPr>
        <w:spacing w:before="240" w:after="240"/>
        <w:rPr>
          <w:rFonts w:ascii="宋体" w:eastAsia="宋体" w:hAnsi="宋体" w:cs="宋体"/>
          <w:sz w:val="24"/>
          <w:szCs w:val="24"/>
        </w:rPr>
      </w:pPr>
      <w:r>
        <w:rPr>
          <w:rFonts w:ascii="宋体" w:eastAsia="宋体" w:hAnsi="宋体" w:cs="宋体"/>
        </w:rPr>
        <w:t>说话人1 02:06</w:t>
      </w:r>
      <w:r>
        <w:rPr>
          <w:rFonts w:ascii="宋体" w:eastAsia="宋体" w:hAnsi="宋体" w:cs="宋体"/>
        </w:rPr>
        <w:br/>
      </w:r>
      <w:r>
        <w:rPr>
          <w:rFonts w:ascii="宋体" w:eastAsia="宋体" w:hAnsi="宋体" w:cs="宋体"/>
        </w:rPr>
        <w:t>民办大学几个有名的民办大学都请我讲过课，一个是佩里就是民办大学排名在前头的东方民办大学排名在这，海淀总督大学，现在没有了去改名了海淀总督大学，这都是民办大学排在前面的，还有中金大都请我讲博客。</w:t>
      </w:r>
    </w:p>
    <w:p>
      <w:pPr>
        <w:spacing w:before="240" w:after="240"/>
        <w:rPr>
          <w:rFonts w:ascii="宋体" w:eastAsia="宋体" w:hAnsi="宋体" w:cs="宋体"/>
          <w:sz w:val="24"/>
          <w:szCs w:val="24"/>
        </w:rPr>
      </w:pPr>
      <w:r>
        <w:rPr>
          <w:rFonts w:ascii="宋体" w:eastAsia="宋体" w:hAnsi="宋体" w:cs="宋体"/>
        </w:rPr>
        <w:t>说话人2 02:34</w:t>
      </w:r>
      <w:r>
        <w:rPr>
          <w:rFonts w:ascii="宋体" w:eastAsia="宋体" w:hAnsi="宋体" w:cs="宋体"/>
        </w:rPr>
        <w:br/>
      </w:r>
      <w:r>
        <w:rPr>
          <w:rFonts w:ascii="宋体" w:eastAsia="宋体" w:hAnsi="宋体" w:cs="宋体"/>
        </w:rPr>
        <w:t>结果外设基本上就是接口外设。</w:t>
      </w:r>
    </w:p>
    <w:p>
      <w:pPr>
        <w:spacing w:before="240" w:after="240"/>
        <w:rPr>
          <w:rFonts w:ascii="宋体" w:eastAsia="宋体" w:hAnsi="宋体" w:cs="宋体"/>
          <w:sz w:val="24"/>
          <w:szCs w:val="24"/>
        </w:rPr>
      </w:pPr>
      <w:r>
        <w:rPr>
          <w:rFonts w:ascii="宋体" w:eastAsia="宋体" w:hAnsi="宋体" w:cs="宋体"/>
        </w:rPr>
        <w:t>说话人1 02:40</w:t>
      </w:r>
      <w:r>
        <w:rPr>
          <w:rFonts w:ascii="宋体" w:eastAsia="宋体" w:hAnsi="宋体" w:cs="宋体"/>
        </w:rPr>
        <w:br/>
      </w:r>
      <w:r>
        <w:rPr>
          <w:rFonts w:ascii="宋体" w:eastAsia="宋体" w:hAnsi="宋体" w:cs="宋体"/>
        </w:rPr>
        <w:t>这些接口外设微机原理，这是两门课，两个部分，我主要讲危机原理，有时候也给学生开一开，因为计算机里的借口是很重要的，你好多控制都是通过接口去控制的，编了程之后通送到接口来控制一个机器，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随便给大家举例子就是红绿灯，我编一个程会编一个简单的程序控制红绿灯，这不要人控制的对不对？对哪个灯亮哪个灯不亮，啪你一个小程序放进去，啪搁在那儿，循环成为自动控制的汇编，你编一下编点程序很简单，对你要改变这个程序也很简单。</w:t>
      </w:r>
    </w:p>
    <w:p>
      <w:pPr>
        <w:spacing w:before="240" w:after="240"/>
        <w:rPr>
          <w:rFonts w:ascii="宋体" w:eastAsia="宋体" w:hAnsi="宋体" w:cs="宋体"/>
          <w:sz w:val="24"/>
          <w:szCs w:val="24"/>
        </w:rPr>
      </w:pPr>
      <w:r>
        <w:rPr>
          <w:rFonts w:ascii="宋体" w:eastAsia="宋体" w:hAnsi="宋体" w:cs="宋体"/>
        </w:rPr>
        <w:t>说话人2 03:27</w:t>
      </w:r>
      <w:r>
        <w:rPr>
          <w:rFonts w:ascii="宋体" w:eastAsia="宋体" w:hAnsi="宋体" w:cs="宋体"/>
        </w:rPr>
        <w:br/>
      </w:r>
      <w:r>
        <w:rPr>
          <w:rFonts w:ascii="宋体" w:eastAsia="宋体" w:hAnsi="宋体" w:cs="宋体"/>
        </w:rPr>
        <w:t>也就是说您讲课那时候还是用的汇编。</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老师我看您这个书桌好像有一块还收拾得蛮干净的，您平时还是自在家里这些不是退休了吗？都做些啥？</w:t>
      </w:r>
    </w:p>
    <w:p>
      <w:pPr>
        <w:spacing w:before="240" w:after="240"/>
        <w:rPr>
          <w:rFonts w:ascii="宋体" w:eastAsia="宋体" w:hAnsi="宋体" w:cs="宋体"/>
          <w:sz w:val="24"/>
          <w:szCs w:val="24"/>
        </w:rPr>
      </w:pPr>
      <w:r>
        <w:rPr>
          <w:rFonts w:ascii="宋体" w:eastAsia="宋体" w:hAnsi="宋体" w:cs="宋体"/>
        </w:rPr>
        <w:t>说话人1 03:45</w:t>
      </w:r>
      <w:r>
        <w:rPr>
          <w:rFonts w:ascii="宋体" w:eastAsia="宋体" w:hAnsi="宋体" w:cs="宋体"/>
        </w:rPr>
        <w:br/>
      </w:r>
      <w:r>
        <w:rPr>
          <w:rFonts w:ascii="宋体" w:eastAsia="宋体" w:hAnsi="宋体" w:cs="宋体"/>
        </w:rPr>
        <w:t>你像现在我都88了，马上就90了，这人要服老的，现在能够走路能够自理，还没带啥人就可以了，88了，你想马上就90了。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我可能比你们我刚才跟他说了，比你爷爷岁数还大。</w:t>
      </w:r>
    </w:p>
    <w:p>
      <w:pPr>
        <w:spacing w:before="240" w:after="240"/>
        <w:rPr>
          <w:rFonts w:ascii="宋体" w:eastAsia="宋体" w:hAnsi="宋体" w:cs="宋体"/>
          <w:sz w:val="24"/>
          <w:szCs w:val="24"/>
        </w:rPr>
      </w:pPr>
      <w:r>
        <w:rPr>
          <w:rFonts w:ascii="宋体" w:eastAsia="宋体" w:hAnsi="宋体" w:cs="宋体"/>
        </w:rPr>
        <w:t>说话人2 04:04</w:t>
      </w:r>
      <w:r>
        <w:rPr>
          <w:rFonts w:ascii="宋体" w:eastAsia="宋体" w:hAnsi="宋体" w:cs="宋体"/>
        </w:rPr>
        <w:br/>
      </w:r>
      <w:r>
        <w:rPr>
          <w:rFonts w:ascii="宋体" w:eastAsia="宋体" w:hAnsi="宋体" w:cs="宋体"/>
        </w:rPr>
        <w:t>是确实。</w:t>
      </w:r>
    </w:p>
    <w:p>
      <w:pPr>
        <w:spacing w:before="240" w:after="240"/>
        <w:rPr>
          <w:rFonts w:ascii="宋体" w:eastAsia="宋体" w:hAnsi="宋体" w:cs="宋体"/>
          <w:sz w:val="24"/>
          <w:szCs w:val="24"/>
        </w:rPr>
      </w:pPr>
      <w:r>
        <w:rPr>
          <w:rFonts w:ascii="宋体" w:eastAsia="宋体" w:hAnsi="宋体" w:cs="宋体"/>
        </w:rPr>
        <w:t>说话人1 04:06</w:t>
      </w:r>
      <w:r>
        <w:rPr>
          <w:rFonts w:ascii="宋体" w:eastAsia="宋体" w:hAnsi="宋体" w:cs="宋体"/>
        </w:rPr>
        <w:br/>
      </w:r>
      <w:r>
        <w:rPr>
          <w:rFonts w:ascii="宋体" w:eastAsia="宋体" w:hAnsi="宋体" w:cs="宋体"/>
        </w:rPr>
        <w:t>我可能我爷爷爸爸爱你们的爷爷恐怕也就70来岁，80出头，我们我马上接近90了，虚岁89了，都可以88。</w:t>
      </w:r>
    </w:p>
    <w:p>
      <w:pPr>
        <w:spacing w:before="240" w:after="240"/>
        <w:rPr>
          <w:rFonts w:ascii="宋体" w:eastAsia="宋体" w:hAnsi="宋体" w:cs="宋体"/>
          <w:sz w:val="24"/>
          <w:szCs w:val="24"/>
        </w:rPr>
      </w:pPr>
      <w:r>
        <w:rPr>
          <w:rFonts w:ascii="宋体" w:eastAsia="宋体" w:hAnsi="宋体" w:cs="宋体"/>
        </w:rPr>
        <w:t>说话人2 04:22</w:t>
      </w:r>
      <w:r>
        <w:rPr>
          <w:rFonts w:ascii="宋体" w:eastAsia="宋体" w:hAnsi="宋体" w:cs="宋体"/>
        </w:rPr>
        <w:br/>
      </w:r>
      <w:r>
        <w:rPr>
          <w:rFonts w:ascii="宋体" w:eastAsia="宋体" w:hAnsi="宋体" w:cs="宋体"/>
        </w:rPr>
        <w:t>老师我想问一下照这样算的话，您可能应该是上个世纪三四十年代的人照这样算的。</w:t>
      </w:r>
    </w:p>
    <w:p>
      <w:pPr>
        <w:spacing w:before="240" w:after="240"/>
        <w:rPr>
          <w:rFonts w:ascii="宋体" w:eastAsia="宋体" w:hAnsi="宋体" w:cs="宋体"/>
          <w:sz w:val="24"/>
          <w:szCs w:val="24"/>
        </w:rPr>
      </w:pPr>
      <w:r>
        <w:rPr>
          <w:rFonts w:ascii="宋体" w:eastAsia="宋体" w:hAnsi="宋体" w:cs="宋体"/>
        </w:rPr>
        <w:t>说话人1 04:32</w:t>
      </w:r>
      <w:r>
        <w:rPr>
          <w:rFonts w:ascii="宋体" w:eastAsia="宋体" w:hAnsi="宋体" w:cs="宋体"/>
        </w:rPr>
        <w:br/>
      </w:r>
      <w:r>
        <w:rPr>
          <w:rFonts w:ascii="宋体" w:eastAsia="宋体" w:hAnsi="宋体" w:cs="宋体"/>
        </w:rPr>
        <w:t>你说我出生那可不36年出生的算你算算减88，我36年出生的，今年24，你减1减8整88。</w:t>
      </w:r>
    </w:p>
    <w:p>
      <w:pPr>
        <w:spacing w:before="240" w:after="240"/>
        <w:rPr>
          <w:rFonts w:ascii="宋体" w:eastAsia="宋体" w:hAnsi="宋体" w:cs="宋体"/>
          <w:sz w:val="24"/>
          <w:szCs w:val="24"/>
        </w:rPr>
      </w:pPr>
      <w:r>
        <w:rPr>
          <w:rFonts w:ascii="宋体" w:eastAsia="宋体" w:hAnsi="宋体" w:cs="宋体"/>
        </w:rPr>
        <w:t>说话人2 04:46</w:t>
      </w:r>
      <w:r>
        <w:rPr>
          <w:rFonts w:ascii="宋体" w:eastAsia="宋体" w:hAnsi="宋体" w:cs="宋体"/>
        </w:rPr>
        <w:br/>
      </w:r>
      <w:r>
        <w:rPr>
          <w:rFonts w:ascii="宋体" w:eastAsia="宋体" w:hAnsi="宋体" w:cs="宋体"/>
        </w:rPr>
        <w:t>您还能回忆起您当时是怎么求学的吗？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因为按照当时条件恐怕。</w:t>
      </w:r>
    </w:p>
    <w:p>
      <w:pPr>
        <w:spacing w:before="240" w:after="240"/>
        <w:rPr>
          <w:rFonts w:ascii="宋体" w:eastAsia="宋体" w:hAnsi="宋体" w:cs="宋体"/>
          <w:sz w:val="24"/>
          <w:szCs w:val="24"/>
        </w:rPr>
      </w:pPr>
      <w:r>
        <w:rPr>
          <w:rFonts w:ascii="宋体" w:eastAsia="宋体" w:hAnsi="宋体" w:cs="宋体"/>
        </w:rPr>
        <w:t>说话人1 04:54</w:t>
      </w:r>
      <w:r>
        <w:rPr>
          <w:rFonts w:ascii="宋体" w:eastAsia="宋体" w:hAnsi="宋体" w:cs="宋体"/>
        </w:rPr>
        <w:br/>
      </w:r>
      <w:r>
        <w:rPr>
          <w:rFonts w:ascii="宋体" w:eastAsia="宋体" w:hAnsi="宋体" w:cs="宋体"/>
        </w:rPr>
        <w:t>应该是比较求学，当时我们刚到北京来，也有一个中学你们都不知道，私立中学私立对在北京是很私立的中学叫松林中学在宣武门外，宣武门后来这个就学校不在了，但是那是初三，我到北京来那是初三，后来要考高中，别人就说了要能考上师大附中那可不得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校长就说了，你要考上师大附中，我请你吃饭。</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校长说的，结果全班四五十人里就我一个人考上师大附中，校长高兴得不得了，当时比北京市最有名的就是了，排名第一的主要是我们在师大附中念书的时候，因为我爸妈后来调我是南方人就调回南方去了，我们就住在师大附中的对门，师大附中的对门是我们的宿舍，他的对门原来就是师范大学，师范大学搬家搬走了，旧址就变成我们师大附中的宿舍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现在前前门外你们要是去的话，你们还可以看，师大附中还在那儿动，没动，他对门儿写的就是师范大学也在不存在。</w:t>
      </w:r>
    </w:p>
    <w:p>
      <w:pPr>
        <w:spacing w:before="240" w:after="240"/>
        <w:rPr>
          <w:rFonts w:ascii="宋体" w:eastAsia="宋体" w:hAnsi="宋体" w:cs="宋体"/>
          <w:sz w:val="24"/>
          <w:szCs w:val="24"/>
        </w:rPr>
      </w:pPr>
      <w:r>
        <w:rPr>
          <w:rFonts w:ascii="宋体" w:eastAsia="宋体" w:hAnsi="宋体" w:cs="宋体"/>
        </w:rPr>
        <w:t>说话人2 06:27</w:t>
      </w:r>
      <w:r>
        <w:rPr>
          <w:rFonts w:ascii="宋体" w:eastAsia="宋体" w:hAnsi="宋体" w:cs="宋体"/>
        </w:rPr>
        <w:br/>
      </w:r>
      <w:r>
        <w:rPr>
          <w:rFonts w:ascii="宋体" w:eastAsia="宋体" w:hAnsi="宋体" w:cs="宋体"/>
        </w:rPr>
        <w:t>来这儿师范大学。</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您是一一毕业以后到就开始教书了吗？对。</w:t>
      </w:r>
    </w:p>
    <w:p>
      <w:pPr>
        <w:spacing w:before="240" w:after="240"/>
        <w:rPr>
          <w:rFonts w:ascii="宋体" w:eastAsia="宋体" w:hAnsi="宋体" w:cs="宋体"/>
          <w:sz w:val="24"/>
          <w:szCs w:val="24"/>
        </w:rPr>
      </w:pPr>
      <w:r>
        <w:rPr>
          <w:rFonts w:ascii="宋体" w:eastAsia="宋体" w:hAnsi="宋体" w:cs="宋体"/>
        </w:rPr>
        <w:t>说话人1 06:46</w:t>
      </w:r>
      <w:r>
        <w:rPr>
          <w:rFonts w:ascii="宋体" w:eastAsia="宋体" w:hAnsi="宋体" w:cs="宋体"/>
        </w:rPr>
        <w:br/>
      </w:r>
      <w:r>
        <w:rPr>
          <w:rFonts w:ascii="宋体" w:eastAsia="宋体" w:hAnsi="宋体" w:cs="宋体"/>
        </w:rPr>
        <w:t>到北大来，我不跟你说在28号我们到江西劳改，我老伴也是北大的，我们俩就到江西劳改去了，劳改的人，那是当时党组织就跟我们两个说，你们去了就估计不是多少钱，在江西鄱阳湖边上老板工厂，这个是北大的劳改农场旁边不远而已，北大跟清华总是挨着好，不远就是清华的劳改农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领导跟我们说了，你们俩去了就那意思，你就在那养老，别准备回来了。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夫妻俩都在那儿挺好的，我们就在那儿干活儿，劳改农场，整天我是拔草班的班长，一早上起来就用个绳子粘刀，要背着打草再背个背篓，出去打草，一天到晚就干这个，谁知道干了半年了，领导又找我了，说你表现的好吗？把你调回去了，你我说你不知道我在这待一辈子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怎么的，我才待半年后来一回来才知道把我调到200号，昌平北大有个分校，旁边又是清华的分校，怎么又昌平有一个叫北大的分校调到那去了，回来我才知道北大那个时候要搞百万次计算机，北大那是在全国 Number one第一本，搞搞百万次计算机，这个要有水平的，但不是说我们有水平的，就是说领导要搞你要有水平的。</w:t>
      </w:r>
    </w:p>
    <w:p>
      <w:pPr>
        <w:spacing w:before="240" w:after="240"/>
        <w:rPr>
          <w:rFonts w:ascii="宋体" w:eastAsia="宋体" w:hAnsi="宋体" w:cs="宋体"/>
          <w:sz w:val="24"/>
          <w:szCs w:val="24"/>
        </w:rPr>
      </w:pPr>
      <w:r>
        <w:rPr>
          <w:rFonts w:ascii="宋体" w:eastAsia="宋体" w:hAnsi="宋体" w:cs="宋体"/>
        </w:rPr>
        <w:t>说话人2 08:42</w:t>
      </w:r>
      <w:r>
        <w:rPr>
          <w:rFonts w:ascii="宋体" w:eastAsia="宋体" w:hAnsi="宋体" w:cs="宋体"/>
        </w:rPr>
        <w:br/>
      </w:r>
      <w:r>
        <w:rPr>
          <w:rFonts w:ascii="宋体" w:eastAsia="宋体" w:hAnsi="宋体" w:cs="宋体"/>
        </w:rPr>
        <w:t>就跟类似于现在搞超算，对。</w:t>
      </w:r>
    </w:p>
    <w:p>
      <w:pPr>
        <w:spacing w:before="240" w:after="240"/>
        <w:rPr>
          <w:rFonts w:ascii="宋体" w:eastAsia="宋体" w:hAnsi="宋体" w:cs="宋体"/>
          <w:sz w:val="24"/>
          <w:szCs w:val="24"/>
        </w:rPr>
      </w:pPr>
      <w:r>
        <w:rPr>
          <w:rFonts w:ascii="宋体" w:eastAsia="宋体" w:hAnsi="宋体" w:cs="宋体"/>
        </w:rPr>
        <w:t>说话人1 08:46</w:t>
      </w:r>
      <w:r>
        <w:rPr>
          <w:rFonts w:ascii="宋体" w:eastAsia="宋体" w:hAnsi="宋体" w:cs="宋体"/>
        </w:rPr>
        <w:br/>
      </w:r>
      <w:r>
        <w:rPr>
          <w:rFonts w:ascii="宋体" w:eastAsia="宋体" w:hAnsi="宋体" w:cs="宋体"/>
        </w:rPr>
        <w:t>结果我回来我才知道要我参加工程这个工作，因为他们知道我这个电路上还可以，然后是因为我对电路我还比较熟悉，所以把我调回来了。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我就在那搞药物用计算机，从这搞搞了几年调调试之后你还怎么着了？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200号那个地方就招学生了，我们两有两家两个班的学生，就是招学生里头各科的教师都有，物理科的教师，黄坤物理系的有名的教授，教物理教数学教什么科的都有，没有教电路，怎么办？</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到我们机房来找人，机房就挑了四五个人去讲课，讲课底下有十几个人听课，在这十几个人都是选四五个人都选一个人去教课，教电路课，几乎我们一人讲一段，没想到我被选中了，说你甭在这调机了，你上那去讲电路课去了，学员那个班没人讲电路课，招大学生从我就转入教学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从中央教育后来计算机系回来之后，就一直在给全校的理科生，我就讲这个电路课，那时候就叫危机讲危机，就这么变化，对夏老师的工作都跟你们汇报完毕。</w:t>
      </w:r>
    </w:p>
    <w:p>
      <w:pPr>
        <w:spacing w:before="240" w:after="240"/>
        <w:rPr>
          <w:rFonts w:ascii="宋体" w:eastAsia="宋体" w:hAnsi="宋体" w:cs="宋体"/>
          <w:sz w:val="24"/>
          <w:szCs w:val="24"/>
        </w:rPr>
      </w:pPr>
      <w:r>
        <w:rPr>
          <w:rFonts w:ascii="宋体" w:eastAsia="宋体" w:hAnsi="宋体" w:cs="宋体"/>
        </w:rPr>
        <w:t>说话人2 10:42</w:t>
      </w:r>
      <w:r>
        <w:rPr>
          <w:rFonts w:ascii="宋体" w:eastAsia="宋体" w:hAnsi="宋体" w:cs="宋体"/>
        </w:rPr>
        <w:br/>
      </w:r>
      <w:r>
        <w:rPr>
          <w:rFonts w:ascii="宋体" w:eastAsia="宋体" w:hAnsi="宋体" w:cs="宋体"/>
        </w:rPr>
        <w:t>老师您照这么算的话，您在北大教书起码是在20将近30年以前对吧？</w:t>
      </w:r>
    </w:p>
    <w:p>
      <w:pPr>
        <w:spacing w:before="240" w:after="240"/>
        <w:rPr>
          <w:rFonts w:ascii="宋体" w:eastAsia="宋体" w:hAnsi="宋体" w:cs="宋体"/>
          <w:sz w:val="24"/>
          <w:szCs w:val="24"/>
        </w:rPr>
      </w:pPr>
      <w:r>
        <w:rPr>
          <w:rFonts w:ascii="宋体" w:eastAsia="宋体" w:hAnsi="宋体" w:cs="宋体"/>
        </w:rPr>
        <w:t>说话人1 10:50</w:t>
      </w:r>
      <w:r>
        <w:rPr>
          <w:rFonts w:ascii="宋体" w:eastAsia="宋体" w:hAnsi="宋体" w:cs="宋体"/>
        </w:rPr>
        <w:br/>
      </w:r>
      <w:r>
        <w:rPr>
          <w:rFonts w:ascii="宋体" w:eastAsia="宋体" w:hAnsi="宋体" w:cs="宋体"/>
        </w:rPr>
        <w:t>我招了几千人了，是70 70 70年初开始教课，我那时候我才三十几岁，到我的60岁的，你想我交流的多少年，每年理科生我好几千人。</w:t>
      </w:r>
    </w:p>
    <w:p>
      <w:pPr>
        <w:spacing w:before="240" w:after="240"/>
        <w:rPr>
          <w:rFonts w:ascii="宋体" w:eastAsia="宋体" w:hAnsi="宋体" w:cs="宋体"/>
          <w:sz w:val="24"/>
          <w:szCs w:val="24"/>
        </w:rPr>
      </w:pPr>
      <w:r>
        <w:rPr>
          <w:rFonts w:ascii="宋体" w:eastAsia="宋体" w:hAnsi="宋体" w:cs="宋体"/>
        </w:rPr>
        <w:t>说话人2 11:12</w:t>
      </w:r>
      <w:r>
        <w:rPr>
          <w:rFonts w:ascii="宋体" w:eastAsia="宋体" w:hAnsi="宋体" w:cs="宋体"/>
        </w:rPr>
        <w:br/>
      </w:r>
      <w:r>
        <w:rPr>
          <w:rFonts w:ascii="宋体" w:eastAsia="宋体" w:hAnsi="宋体" w:cs="宋体"/>
        </w:rPr>
        <w:t>您上一次回北再进北大里是在什么时候？</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我是说您退休以后就没再回来，对。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那个时候北大的环境也对跟现在确实不太一样，那个时候是记得您还记得有哪些有趣的地方，或者说长什么样的北大谁说北大里的环境它大概是比如说您上课教室，他教学楼是几层类似于那样。</w:t>
      </w:r>
    </w:p>
    <w:p>
      <w:pPr>
        <w:spacing w:before="240" w:after="240"/>
        <w:rPr>
          <w:rFonts w:ascii="宋体" w:eastAsia="宋体" w:hAnsi="宋体" w:cs="宋体"/>
          <w:sz w:val="24"/>
          <w:szCs w:val="24"/>
        </w:rPr>
      </w:pPr>
      <w:r>
        <w:rPr>
          <w:rFonts w:ascii="宋体" w:eastAsia="宋体" w:hAnsi="宋体" w:cs="宋体"/>
        </w:rPr>
        <w:t>说话人1 11:42</w:t>
      </w:r>
      <w:r>
        <w:rPr>
          <w:rFonts w:ascii="宋体" w:eastAsia="宋体" w:hAnsi="宋体" w:cs="宋体"/>
        </w:rPr>
        <w:br/>
      </w:r>
      <w:r>
        <w:rPr>
          <w:rFonts w:ascii="宋体" w:eastAsia="宋体" w:hAnsi="宋体" w:cs="宋体"/>
        </w:rPr>
        <w:t>教室还有些教室变化还不大，一教二教三教前期教室变化不大，</w:t>
      </w:r>
    </w:p>
    <w:p>
      <w:pPr>
        <w:spacing w:before="240" w:after="240"/>
        <w:rPr>
          <w:rFonts w:ascii="宋体" w:eastAsia="宋体" w:hAnsi="宋体" w:cs="宋体"/>
          <w:sz w:val="24"/>
          <w:szCs w:val="24"/>
        </w:rPr>
      </w:pPr>
      <w:r>
        <w:rPr>
          <w:rFonts w:ascii="宋体" w:eastAsia="宋体" w:hAnsi="宋体" w:cs="宋体"/>
        </w:rPr>
        <w:t>说话人2 12:01</w:t>
      </w:r>
      <w:r>
        <w:rPr>
          <w:rFonts w:ascii="宋体" w:eastAsia="宋体" w:hAnsi="宋体" w:cs="宋体"/>
        </w:rPr>
        <w:br/>
      </w:r>
      <w:r>
        <w:rPr>
          <w:rFonts w:ascii="宋体" w:eastAsia="宋体" w:hAnsi="宋体" w:cs="宋体"/>
        </w:rPr>
        <w:t>老师您过年的时候应该会有家人安排，过年怎么着会有家人来陪？</w:t>
      </w:r>
    </w:p>
    <w:p>
      <w:pPr>
        <w:spacing w:before="240" w:after="240"/>
        <w:rPr>
          <w:rFonts w:ascii="宋体" w:eastAsia="宋体" w:hAnsi="宋体" w:cs="宋体"/>
          <w:sz w:val="24"/>
          <w:szCs w:val="24"/>
        </w:rPr>
      </w:pPr>
      <w:r>
        <w:rPr>
          <w:rFonts w:ascii="宋体" w:eastAsia="宋体" w:hAnsi="宋体" w:cs="宋体"/>
        </w:rPr>
        <w:t>说话人1 12:15</w:t>
      </w:r>
      <w:r>
        <w:rPr>
          <w:rFonts w:ascii="宋体" w:eastAsia="宋体" w:hAnsi="宋体" w:cs="宋体"/>
        </w:rPr>
        <w:br/>
      </w:r>
      <w:r>
        <w:rPr>
          <w:rFonts w:ascii="宋体" w:eastAsia="宋体" w:hAnsi="宋体" w:cs="宋体"/>
        </w:rPr>
        <w:t>我女儿从美国回来了。</w:t>
      </w:r>
    </w:p>
    <w:p>
      <w:pPr>
        <w:spacing w:before="240" w:after="240"/>
        <w:rPr>
          <w:rFonts w:ascii="宋体" w:eastAsia="宋体" w:hAnsi="宋体" w:cs="宋体"/>
          <w:sz w:val="24"/>
          <w:szCs w:val="24"/>
        </w:rPr>
      </w:pPr>
      <w:r>
        <w:rPr>
          <w:rFonts w:ascii="宋体" w:eastAsia="宋体" w:hAnsi="宋体" w:cs="宋体"/>
        </w:rPr>
        <w:t>说话人2 12:17</w:t>
      </w:r>
      <w:r>
        <w:rPr>
          <w:rFonts w:ascii="宋体" w:eastAsia="宋体" w:hAnsi="宋体" w:cs="宋体"/>
        </w:rPr>
        <w:br/>
      </w:r>
      <w:r>
        <w:rPr>
          <w:rFonts w:ascii="宋体" w:eastAsia="宋体" w:hAnsi="宋体" w:cs="宋体"/>
        </w:rPr>
        <w:t>我刚刚出去。</w:t>
      </w:r>
    </w:p>
    <w:p>
      <w:pPr>
        <w:spacing w:before="240" w:after="240"/>
        <w:rPr>
          <w:rFonts w:ascii="宋体" w:eastAsia="宋体" w:hAnsi="宋体" w:cs="宋体"/>
          <w:sz w:val="24"/>
          <w:szCs w:val="24"/>
        </w:rPr>
      </w:pPr>
      <w:r>
        <w:rPr>
          <w:rFonts w:ascii="宋体" w:eastAsia="宋体" w:hAnsi="宋体" w:cs="宋体"/>
        </w:rPr>
        <w:t>说话人1 12:19</w:t>
      </w:r>
      <w:r>
        <w:rPr>
          <w:rFonts w:ascii="宋体" w:eastAsia="宋体" w:hAnsi="宋体" w:cs="宋体"/>
        </w:rPr>
        <w:br/>
      </w:r>
      <w:r>
        <w:rPr>
          <w:rFonts w:ascii="宋体" w:eastAsia="宋体" w:hAnsi="宋体" w:cs="宋体"/>
        </w:rPr>
        <w:t>我女儿从美国回来了，今年陪我们过年，这是难得的，难得他因为到上海开会，他不错过这个机会，他说我得去上海开会，上海开完会回来也不好约，请一个礼拜假跟我们一块儿过春节。</w:t>
      </w:r>
    </w:p>
    <w:p>
      <w:pPr>
        <w:spacing w:before="240" w:after="240"/>
        <w:rPr>
          <w:rFonts w:ascii="宋体" w:eastAsia="宋体" w:hAnsi="宋体" w:cs="宋体"/>
          <w:sz w:val="24"/>
          <w:szCs w:val="24"/>
        </w:rPr>
      </w:pPr>
      <w:r>
        <w:rPr>
          <w:rFonts w:ascii="宋体" w:eastAsia="宋体" w:hAnsi="宋体" w:cs="宋体"/>
        </w:rPr>
        <w:t>说话人2 12:42</w:t>
      </w:r>
      <w:r>
        <w:rPr>
          <w:rFonts w:ascii="宋体" w:eastAsia="宋体" w:hAnsi="宋体" w:cs="宋体"/>
        </w:rPr>
        <w:br/>
      </w:r>
      <w:r>
        <w:rPr>
          <w:rFonts w:ascii="宋体" w:eastAsia="宋体" w:hAnsi="宋体" w:cs="宋体"/>
        </w:rPr>
        <w:t>咳嗽的是跟。</w:t>
      </w:r>
    </w:p>
    <w:p>
      <w:pPr>
        <w:spacing w:before="240" w:after="240"/>
        <w:rPr>
          <w:rFonts w:ascii="宋体" w:eastAsia="宋体" w:hAnsi="宋体" w:cs="宋体"/>
          <w:sz w:val="24"/>
          <w:szCs w:val="24"/>
        </w:rPr>
      </w:pPr>
      <w:r>
        <w:rPr>
          <w:rFonts w:ascii="宋体" w:eastAsia="宋体" w:hAnsi="宋体" w:cs="宋体"/>
        </w:rPr>
        <w:t>说话人1 12:44</w:t>
      </w:r>
      <w:r>
        <w:rPr>
          <w:rFonts w:ascii="宋体" w:eastAsia="宋体" w:hAnsi="宋体" w:cs="宋体"/>
        </w:rPr>
        <w:br/>
      </w:r>
      <w:r>
        <w:rPr>
          <w:rFonts w:ascii="宋体" w:eastAsia="宋体" w:hAnsi="宋体" w:cs="宋体"/>
        </w:rPr>
        <w:t>我老伴嗓子冒咳嗽。</w:t>
      </w:r>
    </w:p>
    <w:p>
      <w:pPr>
        <w:spacing w:before="240" w:after="240"/>
        <w:rPr>
          <w:rFonts w:ascii="宋体" w:eastAsia="宋体" w:hAnsi="宋体" w:cs="宋体"/>
          <w:sz w:val="24"/>
          <w:szCs w:val="24"/>
        </w:rPr>
      </w:pPr>
      <w:r>
        <w:rPr>
          <w:rFonts w:ascii="宋体" w:eastAsia="宋体" w:hAnsi="宋体" w:cs="宋体"/>
        </w:rPr>
        <w:t>说话人2 12:51</w:t>
      </w:r>
      <w:r>
        <w:rPr>
          <w:rFonts w:ascii="宋体" w:eastAsia="宋体" w:hAnsi="宋体" w:cs="宋体"/>
        </w:rPr>
        <w:br/>
      </w:r>
      <w:r>
        <w:rPr>
          <w:rFonts w:ascii="宋体" w:eastAsia="宋体" w:hAnsi="宋体" w:cs="宋体"/>
        </w:rPr>
        <w:t>您女儿是不是有多大也得五六十了？有。</w:t>
      </w:r>
    </w:p>
    <w:p>
      <w:pPr>
        <w:spacing w:before="240" w:after="240"/>
        <w:rPr>
          <w:rFonts w:ascii="宋体" w:eastAsia="宋体" w:hAnsi="宋体" w:cs="宋体"/>
          <w:sz w:val="24"/>
          <w:szCs w:val="24"/>
        </w:rPr>
      </w:pPr>
      <w:r>
        <w:rPr>
          <w:rFonts w:ascii="宋体" w:eastAsia="宋体" w:hAnsi="宋体" w:cs="宋体"/>
        </w:rPr>
        <w:t>说话人1 12:56</w:t>
      </w:r>
      <w:r>
        <w:rPr>
          <w:rFonts w:ascii="宋体" w:eastAsia="宋体" w:hAnsi="宋体" w:cs="宋体"/>
        </w:rPr>
        <w:br/>
      </w:r>
      <w:r>
        <w:rPr>
          <w:rFonts w:ascii="宋体" w:eastAsia="宋体" w:hAnsi="宋体" w:cs="宋体"/>
        </w:rPr>
        <w:t>但我女儿是北大毕业的，到美国念的硕士，在美国已经名牌大学念的硕士，最后现在没有工作，我没料到现在变成美籍华人了，没料到</w:t>
      </w:r>
    </w:p>
    <w:p>
      <w:pPr>
        <w:spacing w:before="240" w:after="240"/>
        <w:rPr>
          <w:rFonts w:ascii="宋体" w:eastAsia="宋体" w:hAnsi="宋体" w:cs="宋体"/>
          <w:sz w:val="24"/>
          <w:szCs w:val="24"/>
        </w:rPr>
      </w:pPr>
      <w:r>
        <w:rPr>
          <w:rFonts w:ascii="宋体" w:eastAsia="宋体" w:hAnsi="宋体" w:cs="宋体"/>
        </w:rPr>
        <w:t>说话人2 13:13</w:t>
      </w:r>
      <w:r>
        <w:rPr>
          <w:rFonts w:ascii="宋体" w:eastAsia="宋体" w:hAnsi="宋体" w:cs="宋体"/>
        </w:rPr>
        <w:br/>
      </w:r>
      <w:r>
        <w:rPr>
          <w:rFonts w:ascii="宋体" w:eastAsia="宋体" w:hAnsi="宋体" w:cs="宋体"/>
        </w:rPr>
        <w:t>居然入美籍了。</w:t>
      </w:r>
    </w:p>
    <w:p>
      <w:pPr>
        <w:spacing w:before="240" w:after="240"/>
        <w:rPr>
          <w:rFonts w:ascii="宋体" w:eastAsia="宋体" w:hAnsi="宋体" w:cs="宋体"/>
          <w:sz w:val="24"/>
          <w:szCs w:val="24"/>
        </w:rPr>
      </w:pPr>
      <w:r>
        <w:rPr>
          <w:rFonts w:ascii="宋体" w:eastAsia="宋体" w:hAnsi="宋体" w:cs="宋体"/>
        </w:rPr>
        <w:t>说话人1 13:16</w:t>
      </w:r>
      <w:r>
        <w:rPr>
          <w:rFonts w:ascii="宋体" w:eastAsia="宋体" w:hAnsi="宋体" w:cs="宋体"/>
        </w:rPr>
        <w:br/>
      </w:r>
      <w:r>
        <w:rPr>
          <w:rFonts w:ascii="宋体" w:eastAsia="宋体" w:hAnsi="宋体" w:cs="宋体"/>
        </w:rPr>
        <w:t>所以作为家长你也别遗憾，这是孩子们自己的事儿，觉得有点小可惜。</w:t>
      </w:r>
    </w:p>
    <w:p>
      <w:pPr>
        <w:spacing w:before="240" w:after="240"/>
        <w:rPr>
          <w:rFonts w:ascii="宋体" w:eastAsia="宋体" w:hAnsi="宋体" w:cs="宋体"/>
          <w:sz w:val="24"/>
          <w:szCs w:val="24"/>
        </w:rPr>
      </w:pPr>
      <w:r>
        <w:rPr>
          <w:rFonts w:ascii="宋体" w:eastAsia="宋体" w:hAnsi="宋体" w:cs="宋体"/>
        </w:rPr>
        <w:t>说话人2 13:28</w:t>
      </w:r>
      <w:r>
        <w:rPr>
          <w:rFonts w:ascii="宋体" w:eastAsia="宋体" w:hAnsi="宋体" w:cs="宋体"/>
        </w:rPr>
        <w:br/>
      </w:r>
      <w:r>
        <w:rPr>
          <w:rFonts w:ascii="宋体" w:eastAsia="宋体" w:hAnsi="宋体" w:cs="宋体"/>
        </w:rPr>
        <w:t>但是不得不承认一点。</w:t>
      </w:r>
    </w:p>
    <w:p>
      <w:pPr>
        <w:spacing w:before="240" w:after="240"/>
        <w:rPr>
          <w:rFonts w:ascii="宋体" w:eastAsia="宋体" w:hAnsi="宋体" w:cs="宋体"/>
          <w:sz w:val="24"/>
          <w:szCs w:val="24"/>
        </w:rPr>
      </w:pPr>
      <w:r>
        <w:rPr>
          <w:rFonts w:ascii="宋体" w:eastAsia="宋体" w:hAnsi="宋体" w:cs="宋体"/>
        </w:rPr>
        <w:t>说话人1 13:30</w:t>
      </w:r>
      <w:r>
        <w:rPr>
          <w:rFonts w:ascii="宋体" w:eastAsia="宋体" w:hAnsi="宋体" w:cs="宋体"/>
        </w:rPr>
        <w:br/>
      </w:r>
      <w:r>
        <w:rPr>
          <w:rFonts w:ascii="宋体" w:eastAsia="宋体" w:hAnsi="宋体" w:cs="宋体"/>
        </w:rPr>
        <w:t>你们的路将来怎么走都很难预料，很难预料是再说你家长也左右不了你们对吧？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等到你们念完大学了，到美国去想入美国籍，没有，你家长阻止不了。</w:t>
      </w:r>
    </w:p>
    <w:p>
      <w:pPr>
        <w:spacing w:before="240" w:after="240"/>
        <w:rPr>
          <w:rFonts w:ascii="宋体" w:eastAsia="宋体" w:hAnsi="宋体" w:cs="宋体"/>
          <w:sz w:val="24"/>
          <w:szCs w:val="24"/>
        </w:rPr>
      </w:pPr>
      <w:r>
        <w:rPr>
          <w:rFonts w:ascii="宋体" w:eastAsia="宋体" w:hAnsi="宋体" w:cs="宋体"/>
        </w:rPr>
        <w:t>说话人2 13:49</w:t>
      </w:r>
      <w:r>
        <w:rPr>
          <w:rFonts w:ascii="宋体" w:eastAsia="宋体" w:hAnsi="宋体" w:cs="宋体"/>
        </w:rPr>
        <w:br/>
      </w:r>
      <w:r>
        <w:rPr>
          <w:rFonts w:ascii="宋体" w:eastAsia="宋体" w:hAnsi="宋体" w:cs="宋体"/>
        </w:rPr>
        <w:t>不太理解。您女儿主要是专攻哪个专业，也是您这个专业吗？</w:t>
      </w:r>
    </w:p>
    <w:p>
      <w:pPr>
        <w:spacing w:before="240" w:after="240"/>
        <w:rPr>
          <w:rFonts w:ascii="宋体" w:eastAsia="宋体" w:hAnsi="宋体" w:cs="宋体"/>
          <w:sz w:val="24"/>
          <w:szCs w:val="24"/>
        </w:rPr>
      </w:pPr>
      <w:r>
        <w:rPr>
          <w:rFonts w:ascii="宋体" w:eastAsia="宋体" w:hAnsi="宋体" w:cs="宋体"/>
        </w:rPr>
        <w:t>说话人1 13:58</w:t>
      </w:r>
      <w:r>
        <w:rPr>
          <w:rFonts w:ascii="宋体" w:eastAsia="宋体" w:hAnsi="宋体" w:cs="宋体"/>
        </w:rPr>
        <w:br/>
      </w:r>
      <w:r>
        <w:rPr>
          <w:rFonts w:ascii="宋体" w:eastAsia="宋体" w:hAnsi="宋体" w:cs="宋体"/>
        </w:rPr>
        <w:t>不是，她搞软件的。</w:t>
      </w:r>
    </w:p>
    <w:p>
      <w:pPr>
        <w:spacing w:before="240" w:after="240"/>
        <w:rPr>
          <w:rFonts w:ascii="宋体" w:eastAsia="宋体" w:hAnsi="宋体" w:cs="宋体"/>
          <w:sz w:val="24"/>
          <w:szCs w:val="24"/>
        </w:rPr>
      </w:pPr>
      <w:r>
        <w:rPr>
          <w:rFonts w:ascii="宋体" w:eastAsia="宋体" w:hAnsi="宋体" w:cs="宋体"/>
        </w:rPr>
        <w:t>说话人2 14:04</w:t>
      </w:r>
      <w:r>
        <w:rPr>
          <w:rFonts w:ascii="宋体" w:eastAsia="宋体" w:hAnsi="宋体" w:cs="宋体"/>
        </w:rPr>
        <w:br/>
      </w:r>
      <w:r>
        <w:rPr>
          <w:rFonts w:ascii="宋体" w:eastAsia="宋体" w:hAnsi="宋体" w:cs="宋体"/>
        </w:rPr>
        <w:t>软件的。您累了我们就打电话您歇一下。好。</w:t>
      </w:r>
    </w:p>
    <w:sectPr>
      <w:footerReference w:type="default" r:id="rId4"/>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2" w:space="0" w:color="auto"/>
      </w:pBdr>
      <w:jc w:val="center"/>
    </w:pPr>
    <w:r>
      <w:rPr>
        <w:rFonts w:ascii="宋体 (中文正文)" w:eastAsia="宋体 (中文正文)" w:hAnsi="宋体 (中文正文)" w:cs="宋体 (中文正文)"/>
        <w:sz w:val="18"/>
      </w:rPr>
      <w:t>下载讯飞听见客户端，免费体验录音转文字</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